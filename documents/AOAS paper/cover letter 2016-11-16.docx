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187" w:rsidRDefault="001F1187" w:rsidP="001F1187">
      <w:bookmarkStart w:id="0" w:name="_GoBack"/>
      <w:bookmarkEnd w:id="0"/>
    </w:p>
    <w:p w:rsidR="001F1187" w:rsidRDefault="001F1187" w:rsidP="001F1187"/>
    <w:p w:rsidR="001F1187" w:rsidRDefault="001F1187" w:rsidP="001F1187">
      <w:r>
        <w:t xml:space="preserve">Subject: </w:t>
      </w:r>
      <w:r w:rsidR="006C0A93">
        <w:t xml:space="preserve">Manuscript revision </w:t>
      </w:r>
      <w:r w:rsidR="006C0A93" w:rsidRPr="006C0A93">
        <w:t>AOAS1608-032</w:t>
      </w:r>
    </w:p>
    <w:p w:rsidR="001F1187" w:rsidRDefault="001F1187" w:rsidP="001F1187"/>
    <w:p w:rsidR="001F1187" w:rsidRDefault="001F1187" w:rsidP="001F1187">
      <w:r>
        <w:t>Dear Dr. Griffin,</w:t>
      </w:r>
    </w:p>
    <w:p w:rsidR="001F1187" w:rsidRDefault="001F1187" w:rsidP="001F1187"/>
    <w:p w:rsidR="001F1187" w:rsidRDefault="001F1187" w:rsidP="001F1187">
      <w:r>
        <w:t>We would like to thank you</w:t>
      </w:r>
      <w:r w:rsidR="006C0A93">
        <w:t>, the associate e</w:t>
      </w:r>
      <w:r w:rsidR="006C0A93" w:rsidRPr="006C0A93">
        <w:t xml:space="preserve">ditor </w:t>
      </w:r>
      <w:r w:rsidR="006C0A93">
        <w:t xml:space="preserve">and the anonymous reviewer for reviewing the </w:t>
      </w:r>
      <w:r>
        <w:t xml:space="preserve">manuscript entitled “Efficient estimation of age-specific social contact rates between men and women” (reference </w:t>
      </w:r>
      <w:r w:rsidR="006C0A93" w:rsidRPr="006C0A93">
        <w:t>AOAS1608-032</w:t>
      </w:r>
      <w:r>
        <w:t>) for publication in the Annal</w:t>
      </w:r>
      <w:r w:rsidR="006C0A93">
        <w:t>s of Applied Statistics (AOAS).</w:t>
      </w:r>
    </w:p>
    <w:p w:rsidR="001F1187" w:rsidRDefault="001F1187" w:rsidP="001F1187"/>
    <w:p w:rsidR="001F1187" w:rsidRDefault="006C0A93" w:rsidP="006C0A93">
      <w:r>
        <w:t xml:space="preserve">We have resolved the </w:t>
      </w:r>
      <w:r w:rsidRPr="006C0A93">
        <w:t>issue regarding the symmetry of the Q matrix</w:t>
      </w:r>
      <w:r>
        <w:t xml:space="preserve"> and </w:t>
      </w:r>
      <w:r w:rsidR="001F1187">
        <w:t xml:space="preserve">revised </w:t>
      </w:r>
      <w:r>
        <w:t xml:space="preserve">the </w:t>
      </w:r>
      <w:r w:rsidR="001F1187">
        <w:t>manuscript according</w:t>
      </w:r>
      <w:r>
        <w:t>ly.</w:t>
      </w:r>
      <w:r w:rsidR="001F1187">
        <w:t xml:space="preserve"> We would like to resubmit this revised manuscript for publication AOAS. The comments are addressed below in detail.</w:t>
      </w:r>
    </w:p>
    <w:p w:rsidR="001F1187" w:rsidRDefault="001F1187" w:rsidP="001F1187"/>
    <w:p w:rsidR="001F1187" w:rsidRDefault="001F1187" w:rsidP="001F1187">
      <w:r>
        <w:t>Thank you again for your consideration.</w:t>
      </w:r>
    </w:p>
    <w:p w:rsidR="001F1187" w:rsidRDefault="001F1187" w:rsidP="001F1187"/>
    <w:p w:rsidR="001F1187" w:rsidRPr="006265BB" w:rsidRDefault="001F1187" w:rsidP="001F1187">
      <w:pPr>
        <w:rPr>
          <w:lang w:val="nl-NL"/>
        </w:rPr>
      </w:pPr>
      <w:proofErr w:type="spellStart"/>
      <w:r w:rsidRPr="006265BB">
        <w:rPr>
          <w:lang w:val="nl-NL"/>
        </w:rPr>
        <w:t>Sincerely</w:t>
      </w:r>
      <w:proofErr w:type="spellEnd"/>
      <w:r w:rsidRPr="006265BB">
        <w:rPr>
          <w:lang w:val="nl-NL"/>
        </w:rPr>
        <w:t xml:space="preserve">, </w:t>
      </w:r>
    </w:p>
    <w:p w:rsidR="001F1187" w:rsidRPr="006265BB" w:rsidRDefault="001F1187" w:rsidP="001F1187">
      <w:pPr>
        <w:rPr>
          <w:lang w:val="nl-NL"/>
        </w:rPr>
      </w:pPr>
    </w:p>
    <w:p w:rsidR="001F1187" w:rsidRPr="006265BB" w:rsidRDefault="001F1187" w:rsidP="001F1187">
      <w:pPr>
        <w:rPr>
          <w:lang w:val="nl-NL"/>
        </w:rPr>
      </w:pPr>
      <w:r w:rsidRPr="006265BB">
        <w:rPr>
          <w:lang w:val="nl-NL"/>
        </w:rPr>
        <w:t xml:space="preserve">Dr. J. van de </w:t>
      </w:r>
      <w:proofErr w:type="spellStart"/>
      <w:r w:rsidRPr="006265BB">
        <w:rPr>
          <w:lang w:val="nl-NL"/>
        </w:rPr>
        <w:t>Kassteele</w:t>
      </w:r>
      <w:proofErr w:type="spellEnd"/>
    </w:p>
    <w:p w:rsidR="001F1187" w:rsidRDefault="001F1187" w:rsidP="001F1187">
      <w:r>
        <w:t>National Institute for Public Health and the Environment - RIVM</w:t>
      </w:r>
    </w:p>
    <w:p w:rsidR="001F1187" w:rsidRDefault="001F1187" w:rsidP="001F1187">
      <w:r>
        <w:t>PO Box 1</w:t>
      </w:r>
    </w:p>
    <w:p w:rsidR="001F1187" w:rsidRDefault="001F1187" w:rsidP="001F1187">
      <w:r>
        <w:t xml:space="preserve">3720 BA </w:t>
      </w:r>
      <w:proofErr w:type="spellStart"/>
      <w:r>
        <w:t>Bilthoven</w:t>
      </w:r>
      <w:proofErr w:type="spellEnd"/>
    </w:p>
    <w:p w:rsidR="001F1187" w:rsidRDefault="001F1187" w:rsidP="001F1187">
      <w:r>
        <w:t>The Netherlands</w:t>
      </w:r>
    </w:p>
    <w:p w:rsidR="001F1187" w:rsidRDefault="001F1187" w:rsidP="001F1187">
      <w:r>
        <w:t>E: jan.van.de.kassteele@rivm.nl</w:t>
      </w:r>
    </w:p>
    <w:p w:rsidR="001F1187" w:rsidRDefault="001F1187" w:rsidP="001F1187">
      <w:r>
        <w:t>T: +31-30-274-3690</w:t>
      </w:r>
    </w:p>
    <w:p w:rsidR="001F1187" w:rsidRDefault="001F1187" w:rsidP="001F1187"/>
    <w:p w:rsidR="001F1187" w:rsidRDefault="001F1187" w:rsidP="001F1187">
      <w:r>
        <w:br w:type="page"/>
      </w:r>
    </w:p>
    <w:p w:rsidR="001F1187" w:rsidRDefault="001F1187" w:rsidP="001F1187">
      <w:pPr>
        <w:rPr>
          <w:b/>
          <w:bCs/>
        </w:rPr>
      </w:pPr>
      <w:r>
        <w:rPr>
          <w:b/>
          <w:bCs/>
        </w:rPr>
        <w:lastRenderedPageBreak/>
        <w:t>Anonymous reviewer's comments</w:t>
      </w:r>
    </w:p>
    <w:p w:rsidR="001F1187" w:rsidRDefault="001F1187" w:rsidP="001F1187"/>
    <w:p w:rsidR="00D421B9" w:rsidRDefault="00D421B9" w:rsidP="00D421B9">
      <w:r>
        <w:t>I have reviewed the revised paper along with the responses. It is my opinion that the paper is now</w:t>
      </w:r>
      <w:r>
        <w:t xml:space="preserve"> </w:t>
      </w:r>
      <w:r>
        <w:t>significantly clearer and that the authors have addressed my comments. I would like however to obtain</w:t>
      </w:r>
      <w:r>
        <w:t xml:space="preserve"> </w:t>
      </w:r>
      <w:r>
        <w:t>further clarification about my original comment below:</w:t>
      </w:r>
    </w:p>
    <w:p w:rsidR="00D421B9" w:rsidRDefault="00D421B9" w:rsidP="00D421B9"/>
    <w:p w:rsidR="00D421B9" w:rsidRDefault="00D421B9" w:rsidP="00D421B9">
      <w:r>
        <w:t>Original comment:</w:t>
      </w:r>
    </w:p>
    <w:p w:rsidR="00D421B9" w:rsidRDefault="00D421B9" w:rsidP="00D421B9"/>
    <w:p w:rsidR="00D421B9" w:rsidRDefault="00D421B9" w:rsidP="00D421B9">
      <w:r>
        <w:t xml:space="preserve">I am not convinced that all non-symmetric dependent triplets are currently reflected in the precision matrix. For instance, in Figure 1, for the Female-Male and Male-Female matrices, the total number of dependent triplets is 18 (i.e. 12 + 6). I would expect a total of 30 dependent triplets, or </w:t>
      </w:r>
      <w:proofErr w:type="gramStart"/>
      <w:r>
        <w:t>2n(</w:t>
      </w:r>
      <w:proofErr w:type="gramEnd"/>
      <w:r>
        <w:t>n − 2), for the FM and MF combined, where n is the number of age categories. This could impact the difference matrix, and ultimately, the precision matrix.</w:t>
      </w:r>
    </w:p>
    <w:p w:rsidR="00D421B9" w:rsidRDefault="00D421B9" w:rsidP="00D421B9"/>
    <w:p w:rsidR="00D421B9" w:rsidRDefault="00D421B9" w:rsidP="00D421B9">
      <w:r>
        <w:t>Original response:</w:t>
      </w:r>
    </w:p>
    <w:p w:rsidR="00D421B9" w:rsidRDefault="00D421B9" w:rsidP="00D421B9"/>
    <w:p w:rsidR="00D421B9" w:rsidRDefault="00D421B9" w:rsidP="00D421B9">
      <w:r w:rsidRPr="00917758">
        <w:rPr>
          <w:i/>
          <w:iCs/>
        </w:rPr>
        <w:t xml:space="preserve">We are not entirely sure that we understand the reviewer's comments. More specifically, why there should be </w:t>
      </w:r>
      <w:proofErr w:type="gramStart"/>
      <w:r w:rsidRPr="00917758">
        <w:rPr>
          <w:i/>
          <w:iCs/>
        </w:rPr>
        <w:t>2n(</w:t>
      </w:r>
      <w:proofErr w:type="gramEnd"/>
      <w:r w:rsidRPr="00917758">
        <w:rPr>
          <w:i/>
          <w:iCs/>
        </w:rPr>
        <w:t>n – 2) triplets. We can explain why there are 12 (FM) and 6 (MF) triplets. First, w</w:t>
      </w:r>
      <w:r>
        <w:rPr>
          <w:i/>
          <w:iCs/>
        </w:rPr>
        <w:t xml:space="preserve">e have to recognize that the entire matrix (that is MM, FM, MF and FF together) should be symmetric in the main diagonal from bottom-left (M1, M1) to top-right (F5, F5) as indicated by the colors. It is easy to see that the MM and FF matrices are symmetric. The FM matrix and MF matrix are symmetric too. This means that nodes 16, 21, 25, 28 and 30 in the FM matrix should return in the MF matrix, or else the entire matrix will not be symmetric. This explains why the number of triplets in the MF matrix is 12 and the number of triplets in the FM matrix is 6: in the MF matrix we do not need the diagonal. </w:t>
      </w:r>
      <w:r w:rsidRPr="00917758">
        <w:rPr>
          <w:i/>
          <w:iCs/>
        </w:rPr>
        <w:t>This is explained in section 2.3 in the manuscript.</w:t>
      </w:r>
    </w:p>
    <w:p w:rsidR="00D421B9" w:rsidRDefault="00D421B9" w:rsidP="001F1187"/>
    <w:p w:rsidR="00D421B9" w:rsidRDefault="00D421B9" w:rsidP="00D421B9">
      <w:r>
        <w:t>Follow up comment:</w:t>
      </w:r>
    </w:p>
    <w:p w:rsidR="00D421B9" w:rsidRDefault="00D421B9" w:rsidP="00D421B9"/>
    <w:p w:rsidR="00D421B9" w:rsidRDefault="00D421B9" w:rsidP="00D421B9">
      <w:r>
        <w:t xml:space="preserve">I understand that one of the main </w:t>
      </w:r>
      <w:proofErr w:type="gramStart"/>
      <w:r>
        <w:t>goal</w:t>
      </w:r>
      <w:proofErr w:type="gramEnd"/>
      <w:r>
        <w:t xml:space="preserve"> of the methodology is to ensure that the Q matrix imposes</w:t>
      </w:r>
      <w:r>
        <w:t xml:space="preserve"> </w:t>
      </w:r>
      <w:r>
        <w:t xml:space="preserve">smoothness and symmetry of the estimated contact rates. </w:t>
      </w:r>
      <w:r>
        <w:t>H</w:t>
      </w:r>
      <w:r>
        <w:t>owever, I am still unclear about the</w:t>
      </w:r>
      <w:r>
        <w:t xml:space="preserve"> </w:t>
      </w:r>
      <w:r>
        <w:t>construction of Q for the off-diagonal blocks (i.e. MF and FM). Why can’t the differences between</w:t>
      </w:r>
      <w:r>
        <w:t xml:space="preserve"> </w:t>
      </w:r>
      <w:r>
        <w:t>nodes 22-25-38 in Figure 1, for instance, be smoothed (or any triplets crossing the diagonal of that</w:t>
      </w:r>
      <w:r>
        <w:t xml:space="preserve"> </w:t>
      </w:r>
      <w:r>
        <w:t>block)? The upper triangle of MF (and FM) does not have to be symmetric to its lower triangle.</w:t>
      </w:r>
    </w:p>
    <w:p w:rsidR="00D421B9" w:rsidRDefault="00D421B9" w:rsidP="00D421B9"/>
    <w:p w:rsidR="00D421B9" w:rsidRDefault="00D421B9" w:rsidP="00D421B9">
      <w:r>
        <w:t xml:space="preserve">Assuming I am missing something and that those triplets don’t have to </w:t>
      </w:r>
      <w:r>
        <w:t>be considered</w:t>
      </w:r>
      <w:r>
        <w:t>, maybe it is</w:t>
      </w:r>
      <w:r>
        <w:t xml:space="preserve"> </w:t>
      </w:r>
      <w:r>
        <w:t>just a matter of clarifying further Section 2.3 by explaining why they don’t have to be considered.</w:t>
      </w:r>
      <w:r>
        <w:t xml:space="preserve"> </w:t>
      </w:r>
      <w:r>
        <w:t>The sentence “Because FM and MF matrix share one diagonal, the difference operator matrix for MF</w:t>
      </w:r>
      <w:r>
        <w:t xml:space="preserve"> </w:t>
      </w:r>
      <w:r>
        <w:t>contacts can be reduced to a 6 × 10 matrix.” is unclear to me.</w:t>
      </w:r>
    </w:p>
    <w:p w:rsidR="00D421B9" w:rsidRDefault="00D421B9" w:rsidP="00D421B9"/>
    <w:p w:rsidR="00D421B9" w:rsidRDefault="00D421B9" w:rsidP="00D421B9"/>
    <w:p w:rsidR="00D421B9" w:rsidRDefault="00D421B9" w:rsidP="00D421B9">
      <w:r>
        <w:lastRenderedPageBreak/>
        <w:t xml:space="preserve">Follow up </w:t>
      </w:r>
      <w:r>
        <w:t>response</w:t>
      </w:r>
      <w:r>
        <w:t>:</w:t>
      </w:r>
    </w:p>
    <w:p w:rsidR="00D421B9" w:rsidRDefault="00D421B9" w:rsidP="00D421B9"/>
    <w:p w:rsidR="001C20FD" w:rsidRDefault="00D421B9" w:rsidP="00D421B9">
      <w:pPr>
        <w:rPr>
          <w:i/>
        </w:rPr>
      </w:pPr>
      <w:r>
        <w:rPr>
          <w:i/>
        </w:rPr>
        <w:t xml:space="preserve">We thank the reviewer for </w:t>
      </w:r>
      <w:r>
        <w:rPr>
          <w:i/>
        </w:rPr>
        <w:t>these additional comments. We now understand what the concern was about. The reviewer was right all the time. The FM matrix should contain 30 triplets instead of 12.</w:t>
      </w:r>
    </w:p>
    <w:p w:rsidR="00795E0F" w:rsidRDefault="00795E0F" w:rsidP="00D421B9">
      <w:pPr>
        <w:rPr>
          <w:i/>
        </w:rPr>
      </w:pPr>
    </w:p>
    <w:p w:rsidR="00DF2D62" w:rsidRDefault="008D2F1A" w:rsidP="00795E0F">
      <w:pPr>
        <w:rPr>
          <w:i/>
        </w:rPr>
      </w:pPr>
      <w:proofErr w:type="gramStart"/>
      <w:r w:rsidRPr="00DF2D62">
        <w:rPr>
          <w:i/>
        </w:rPr>
        <w:t>Explanation.</w:t>
      </w:r>
      <w:proofErr w:type="gramEnd"/>
      <w:r w:rsidRPr="00DF2D62">
        <w:rPr>
          <w:i/>
        </w:rPr>
        <w:t xml:space="preserve"> </w:t>
      </w:r>
      <w:r w:rsidR="001C20FD" w:rsidRPr="00DF2D62">
        <w:rPr>
          <w:i/>
        </w:rPr>
        <w:t xml:space="preserve">Let us consider a female participant in age class 3. The contact rate between this female and males in age class 1 should be similar to the contact rate between this female and males in age class 2, which in turn is similar to male in age class 3, 4, etc. So indeed, there should be edges </w:t>
      </w:r>
      <w:r w:rsidR="00795E0F" w:rsidRPr="00DF2D62">
        <w:rPr>
          <w:i/>
        </w:rPr>
        <w:t>(three triplets</w:t>
      </w:r>
      <w:r w:rsidRPr="00DF2D62">
        <w:rPr>
          <w:i/>
        </w:rPr>
        <w:t xml:space="preserve"> in total</w:t>
      </w:r>
      <w:r w:rsidR="00795E0F" w:rsidRPr="00DF2D62">
        <w:rPr>
          <w:i/>
        </w:rPr>
        <w:t xml:space="preserve">) </w:t>
      </w:r>
      <w:r w:rsidR="001C20FD" w:rsidRPr="00DF2D62">
        <w:rPr>
          <w:i/>
        </w:rPr>
        <w:t xml:space="preserve">between these </w:t>
      </w:r>
      <w:r w:rsidRPr="00DF2D62">
        <w:rPr>
          <w:i/>
        </w:rPr>
        <w:t xml:space="preserve">5 </w:t>
      </w:r>
      <w:r w:rsidR="001C20FD" w:rsidRPr="00DF2D62">
        <w:rPr>
          <w:i/>
        </w:rPr>
        <w:t>age classes in the vertical direction</w:t>
      </w:r>
      <w:r w:rsidR="00795E0F" w:rsidRPr="00DF2D62">
        <w:rPr>
          <w:i/>
        </w:rPr>
        <w:t>, crossing the diagonal of the FM matrix</w:t>
      </w:r>
      <w:r w:rsidR="001C20FD" w:rsidRPr="00DF2D62">
        <w:rPr>
          <w:i/>
        </w:rPr>
        <w:t xml:space="preserve">. Similarly, there should be edges between </w:t>
      </w:r>
      <w:r w:rsidRPr="00DF2D62">
        <w:rPr>
          <w:i/>
        </w:rPr>
        <w:t>the 5</w:t>
      </w:r>
      <w:r w:rsidR="001C20FD" w:rsidRPr="00DF2D62">
        <w:rPr>
          <w:i/>
        </w:rPr>
        <w:t xml:space="preserve"> female age classes in the horizontal direction</w:t>
      </w:r>
      <w:r w:rsidR="00DF2D62">
        <w:rPr>
          <w:i/>
        </w:rPr>
        <w:t>.</w:t>
      </w:r>
    </w:p>
    <w:p w:rsidR="00DF2D62" w:rsidRDefault="00DF2D62" w:rsidP="00795E0F">
      <w:pPr>
        <w:rPr>
          <w:i/>
        </w:rPr>
      </w:pPr>
    </w:p>
    <w:p w:rsidR="00795E0F" w:rsidRDefault="007514C2" w:rsidP="00795E0F">
      <w:pPr>
        <w:rPr>
          <w:i/>
        </w:rPr>
      </w:pPr>
      <w:r>
        <w:rPr>
          <w:i/>
        </w:rPr>
        <w:t xml:space="preserve">As the reviewer correctly points out, </w:t>
      </w:r>
      <w:r w:rsidR="00DF2D62">
        <w:rPr>
          <w:i/>
        </w:rPr>
        <w:t xml:space="preserve">the </w:t>
      </w:r>
      <w:r w:rsidR="00DF2D62" w:rsidRPr="00DF2D62">
        <w:rPr>
          <w:i/>
        </w:rPr>
        <w:t xml:space="preserve">upper triangle of </w:t>
      </w:r>
      <w:r w:rsidR="00DF2D62">
        <w:rPr>
          <w:i/>
        </w:rPr>
        <w:t>F</w:t>
      </w:r>
      <w:r w:rsidR="00DF2D62" w:rsidRPr="00DF2D62">
        <w:rPr>
          <w:i/>
        </w:rPr>
        <w:t>M</w:t>
      </w:r>
      <w:r w:rsidR="00DF2D62">
        <w:rPr>
          <w:i/>
        </w:rPr>
        <w:t xml:space="preserve"> (and MF</w:t>
      </w:r>
      <w:r w:rsidR="00DF2D62" w:rsidRPr="00DF2D62">
        <w:rPr>
          <w:i/>
        </w:rPr>
        <w:t>) does not have to be symmetric to its lower triangle.</w:t>
      </w:r>
      <w:r w:rsidR="00795E0F">
        <w:rPr>
          <w:i/>
        </w:rPr>
        <w:t xml:space="preserve"> In total there should be 5 x 3 + 5 x 3 = 30 triplets in the FM matrix. </w:t>
      </w:r>
      <w:r w:rsidR="00795E0F">
        <w:rPr>
          <w:i/>
        </w:rPr>
        <w:t>The MF matrix contain</w:t>
      </w:r>
      <w:r w:rsidR="00795E0F">
        <w:rPr>
          <w:i/>
        </w:rPr>
        <w:t>s</w:t>
      </w:r>
      <w:r w:rsidR="00795E0F">
        <w:rPr>
          <w:i/>
        </w:rPr>
        <w:t xml:space="preserve"> none because of the imposed symmetry.</w:t>
      </w:r>
      <w:r w:rsidR="00795E0F">
        <w:rPr>
          <w:i/>
        </w:rPr>
        <w:t xml:space="preserve"> </w:t>
      </w:r>
      <w:r w:rsidR="00795E0F">
        <w:rPr>
          <w:i/>
        </w:rPr>
        <w:t>This resolves all the issues with the Q-matrix.</w:t>
      </w:r>
      <w:r w:rsidR="00795E0F">
        <w:rPr>
          <w:i/>
        </w:rPr>
        <w:t xml:space="preserve"> The MM and FF matrices remain unchanged.</w:t>
      </w:r>
    </w:p>
    <w:p w:rsidR="00795E0F" w:rsidRDefault="00795E0F" w:rsidP="00795E0F">
      <w:pPr>
        <w:rPr>
          <w:i/>
        </w:rPr>
      </w:pPr>
    </w:p>
    <w:p w:rsidR="00795E0F" w:rsidRDefault="00795E0F" w:rsidP="00795E0F">
      <w:pPr>
        <w:rPr>
          <w:i/>
        </w:rPr>
      </w:pPr>
      <w:r>
        <w:rPr>
          <w:i/>
        </w:rPr>
        <w:t>We have revised Figure 1 and section 2.3 accordingly</w:t>
      </w:r>
      <w:r w:rsidR="008D2F1A">
        <w:rPr>
          <w:i/>
        </w:rPr>
        <w:t xml:space="preserve"> and updated the </w:t>
      </w:r>
      <w:r w:rsidR="00DF2D62">
        <w:rPr>
          <w:i/>
        </w:rPr>
        <w:t>results and discussion sections</w:t>
      </w:r>
      <w:r>
        <w:rPr>
          <w:i/>
        </w:rPr>
        <w:t>. The revision has a very small impact on the results</w:t>
      </w:r>
      <w:r w:rsidR="008D2F1A">
        <w:rPr>
          <w:i/>
        </w:rPr>
        <w:t>;</w:t>
      </w:r>
      <w:r>
        <w:rPr>
          <w:i/>
        </w:rPr>
        <w:t xml:space="preserve"> </w:t>
      </w:r>
      <w:r w:rsidR="008D2F1A">
        <w:rPr>
          <w:i/>
        </w:rPr>
        <w:t>n</w:t>
      </w:r>
      <w:r>
        <w:rPr>
          <w:i/>
        </w:rPr>
        <w:t>ear the diagonal of the FM and FM matri</w:t>
      </w:r>
      <w:r w:rsidR="008D2F1A">
        <w:rPr>
          <w:i/>
        </w:rPr>
        <w:t>ces</w:t>
      </w:r>
      <w:r>
        <w:rPr>
          <w:i/>
        </w:rPr>
        <w:t xml:space="preserve"> the </w:t>
      </w:r>
      <w:r w:rsidR="008D2F1A">
        <w:rPr>
          <w:i/>
        </w:rPr>
        <w:t>contacts rates are a bit more smoothed, as they should. We have included the revised R scripts in the Supplementary Material.</w:t>
      </w:r>
    </w:p>
    <w:p w:rsidR="00D421B9" w:rsidRDefault="00D421B9" w:rsidP="00D421B9">
      <w:pPr>
        <w:rPr>
          <w:i/>
        </w:rPr>
      </w:pPr>
    </w:p>
    <w:p w:rsidR="00D421B9" w:rsidRDefault="00D421B9" w:rsidP="00D421B9">
      <w:r>
        <w:t>Minor comment:</w:t>
      </w:r>
    </w:p>
    <w:p w:rsidR="008D2F1A" w:rsidRDefault="008D2F1A" w:rsidP="00D421B9"/>
    <w:p w:rsidR="00D421B9" w:rsidRDefault="00D421B9" w:rsidP="008D2F1A">
      <w:r>
        <w:t xml:space="preserve">Under equation (2.5), it should read </w:t>
      </w:r>
      <w:proofErr w:type="gramStart"/>
      <w:r>
        <w:t>log(</w:t>
      </w:r>
      <w:proofErr w:type="spellStart"/>
      <w:proofErr w:type="gramEnd"/>
      <w:r w:rsidRPr="008D2F1A">
        <w:rPr>
          <w:i/>
        </w:rPr>
        <w:t>c</w:t>
      </w:r>
      <w:r w:rsidRPr="008D2F1A">
        <w:rPr>
          <w:i/>
          <w:vertAlign w:val="subscript"/>
        </w:rPr>
        <w:t>ij</w:t>
      </w:r>
      <w:r w:rsidR="008D2F1A" w:rsidRPr="008D2F1A">
        <w:rPr>
          <w:i/>
          <w:vertAlign w:val="superscript"/>
        </w:rPr>
        <w:t>MF</w:t>
      </w:r>
      <w:proofErr w:type="spellEnd"/>
      <w:r w:rsidR="008D2F1A">
        <w:t>)</w:t>
      </w:r>
      <w:r>
        <w:t xml:space="preserve"> as opposed to </w:t>
      </w:r>
      <w:proofErr w:type="spellStart"/>
      <w:r w:rsidRPr="008D2F1A">
        <w:rPr>
          <w:i/>
        </w:rPr>
        <w:t>c</w:t>
      </w:r>
      <w:r w:rsidRPr="008D2F1A">
        <w:rPr>
          <w:i/>
          <w:vertAlign w:val="subscript"/>
        </w:rPr>
        <w:t>ij</w:t>
      </w:r>
      <w:r w:rsidR="008D2F1A" w:rsidRPr="008D2F1A">
        <w:rPr>
          <w:i/>
          <w:vertAlign w:val="superscript"/>
        </w:rPr>
        <w:t>MF</w:t>
      </w:r>
      <w:proofErr w:type="spellEnd"/>
      <w:r w:rsidR="008D2F1A">
        <w:t>.</w:t>
      </w:r>
    </w:p>
    <w:p w:rsidR="008D2F1A" w:rsidRDefault="008D2F1A" w:rsidP="008D2F1A"/>
    <w:p w:rsidR="008D2F1A" w:rsidRPr="008D2F1A" w:rsidRDefault="008D2F1A" w:rsidP="008D2F1A">
      <w:pPr>
        <w:rPr>
          <w:i/>
        </w:rPr>
      </w:pPr>
      <w:r>
        <w:rPr>
          <w:i/>
        </w:rPr>
        <w:t>This is correct.</w:t>
      </w:r>
    </w:p>
    <w:p w:rsidR="00E9772A" w:rsidRPr="001F1187" w:rsidRDefault="00E9772A">
      <w:pPr>
        <w:pStyle w:val="RIVMStandaard"/>
        <w:rPr>
          <w:lang w:val="en-US"/>
        </w:rPr>
      </w:pPr>
    </w:p>
    <w:sectPr w:rsidR="00E9772A" w:rsidRPr="001F1187">
      <w:headerReference w:type="default" r:id="rId9"/>
      <w:footerReference w:type="default" r:id="rId10"/>
      <w:headerReference w:type="first" r:id="rId11"/>
      <w:footerReference w:type="first" r:id="rId12"/>
      <w:pgSz w:w="11907" w:h="16840" w:code="9"/>
      <w:pgMar w:top="2707" w:right="2837" w:bottom="1066" w:left="1584" w:header="706" w:footer="510" w:gutter="0"/>
      <w:paperSrc w:first="260" w:other="25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187" w:rsidRDefault="001F1187">
      <w:r>
        <w:separator/>
      </w:r>
    </w:p>
  </w:endnote>
  <w:endnote w:type="continuationSeparator" w:id="0">
    <w:p w:rsidR="001F1187" w:rsidRDefault="001F1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KIX-Barcode">
    <w:charset w:val="00"/>
    <w:family w:val="roman"/>
    <w:pitch w:val="variable"/>
    <w:sig w:usb0="00000003" w:usb1="00000000" w:usb2="00000000" w:usb3="00000000" w:csb0="00000001" w:csb1="00000000"/>
  </w:font>
  <w:font w:name="DejaVu Sans">
    <w:altName w:val="Arial"/>
    <w:charset w:val="00"/>
    <w:family w:val="swiss"/>
    <w:pitch w:val="variable"/>
    <w:sig w:usb0="E7000EFF" w:usb1="5200FDFF" w:usb2="0A242021" w:usb3="00000000" w:csb0="000001BF" w:csb1="00000000"/>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A0" w:firstRow="1" w:lastRow="0" w:firstColumn="1" w:lastColumn="0" w:noHBand="0" w:noVBand="0"/>
    </w:tblPr>
    <w:tblGrid>
      <w:gridCol w:w="3881"/>
      <w:gridCol w:w="3881"/>
      <w:gridCol w:w="1990"/>
    </w:tblGrid>
    <w:tr w:rsidR="00E9772A">
      <w:tc>
        <w:tcPr>
          <w:tcW w:w="3881" w:type="dxa"/>
        </w:tcPr>
        <w:p w:rsidR="00E9772A" w:rsidRDefault="001F1187">
          <w:pPr>
            <w:pStyle w:val="Huisstijl-Paginanummer"/>
            <w:rPr>
              <w:b/>
              <w:smallCaps/>
            </w:rPr>
          </w:pPr>
          <w:r>
            <w:t>Version: 1.0</w:t>
          </w:r>
        </w:p>
      </w:tc>
      <w:tc>
        <w:tcPr>
          <w:tcW w:w="3881" w:type="dxa"/>
        </w:tcPr>
        <w:p w:rsidR="00E9772A" w:rsidRDefault="001F1187">
          <w:pPr>
            <w:pStyle w:val="Huisstijl-Paginanummer"/>
            <w:rPr>
              <w:b/>
              <w:smallCaps/>
            </w:rPr>
          </w:pPr>
          <w:r>
            <w:t>Status: Final</w:t>
          </w:r>
        </w:p>
      </w:tc>
      <w:tc>
        <w:tcPr>
          <w:tcW w:w="1990" w:type="dxa"/>
        </w:tcPr>
        <w:p w:rsidR="00E9772A" w:rsidRDefault="001F1187">
          <w:pPr>
            <w:pStyle w:val="Huisstijl-Paginanummer"/>
          </w:pPr>
          <w:r>
            <w:t>Page </w:t>
          </w:r>
          <w:r>
            <w:fldChar w:fldCharType="begin"/>
          </w:r>
          <w:r>
            <w:instrText xml:space="preserve"> PAGE    \* MERGEFORMAT </w:instrText>
          </w:r>
          <w:r>
            <w:fldChar w:fldCharType="separate"/>
          </w:r>
          <w:r w:rsidR="00260404">
            <w:rPr>
              <w:noProof/>
            </w:rPr>
            <w:t>3</w:t>
          </w:r>
          <w:r>
            <w:fldChar w:fldCharType="end"/>
          </w:r>
          <w:r>
            <w:t> of </w:t>
          </w:r>
          <w:fldSimple w:instr=" NUMPAGES   \* MERGEFORMAT ">
            <w:r w:rsidR="00260404">
              <w:rPr>
                <w:noProof/>
              </w:rPr>
              <w:t>3</w:t>
            </w:r>
          </w:fldSimple>
        </w:p>
      </w:tc>
    </w:tr>
  </w:tbl>
  <w:p w:rsidR="00E9772A" w:rsidRDefault="00E9772A">
    <w:pPr>
      <w:pStyle w:val="Footer"/>
      <w:spacing w:line="12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A0" w:firstRow="1" w:lastRow="0" w:firstColumn="1" w:lastColumn="0" w:noHBand="0" w:noVBand="0"/>
    </w:tblPr>
    <w:tblGrid>
      <w:gridCol w:w="3881"/>
      <w:gridCol w:w="3881"/>
      <w:gridCol w:w="1990"/>
    </w:tblGrid>
    <w:tr w:rsidR="00E9772A">
      <w:tc>
        <w:tcPr>
          <w:tcW w:w="3881" w:type="dxa"/>
        </w:tcPr>
        <w:p w:rsidR="00E9772A" w:rsidRDefault="00E9772A">
          <w:pPr>
            <w:pStyle w:val="RIVMRubriceringMerking"/>
          </w:pPr>
        </w:p>
      </w:tc>
      <w:tc>
        <w:tcPr>
          <w:tcW w:w="3881" w:type="dxa"/>
        </w:tcPr>
        <w:p w:rsidR="00E9772A" w:rsidRDefault="00E9772A">
          <w:pPr>
            <w:pStyle w:val="Huisstijl-Paginanummer"/>
          </w:pPr>
        </w:p>
      </w:tc>
      <w:tc>
        <w:tcPr>
          <w:tcW w:w="1990" w:type="dxa"/>
        </w:tcPr>
        <w:p w:rsidR="00E9772A" w:rsidRDefault="00E9772A">
          <w:pPr>
            <w:pStyle w:val="Huisstijl-Paginanummer"/>
          </w:pPr>
        </w:p>
      </w:tc>
    </w:tr>
    <w:tr w:rsidR="00E9772A">
      <w:tc>
        <w:tcPr>
          <w:tcW w:w="3881" w:type="dxa"/>
        </w:tcPr>
        <w:p w:rsidR="00E9772A" w:rsidRDefault="00E9772A">
          <w:pPr>
            <w:pStyle w:val="Huisstijl-Paginanummer"/>
            <w:rPr>
              <w:b/>
            </w:rPr>
          </w:pPr>
        </w:p>
      </w:tc>
      <w:tc>
        <w:tcPr>
          <w:tcW w:w="3881" w:type="dxa"/>
        </w:tcPr>
        <w:p w:rsidR="00E9772A" w:rsidRDefault="00E9772A">
          <w:pPr>
            <w:pStyle w:val="Huisstijl-Paginanummer"/>
          </w:pPr>
        </w:p>
      </w:tc>
      <w:tc>
        <w:tcPr>
          <w:tcW w:w="1990" w:type="dxa"/>
        </w:tcPr>
        <w:p w:rsidR="00E9772A" w:rsidRDefault="00E9772A">
          <w:pPr>
            <w:pStyle w:val="Huisstijl-Paginanummer"/>
          </w:pPr>
        </w:p>
      </w:tc>
    </w:tr>
    <w:tr w:rsidR="00E9772A">
      <w:tc>
        <w:tcPr>
          <w:tcW w:w="3881" w:type="dxa"/>
        </w:tcPr>
        <w:p w:rsidR="00E9772A" w:rsidRDefault="00E9772A">
          <w:pPr>
            <w:pStyle w:val="Huisstijl-Paginanummer"/>
          </w:pPr>
        </w:p>
      </w:tc>
      <w:tc>
        <w:tcPr>
          <w:tcW w:w="3881" w:type="dxa"/>
        </w:tcPr>
        <w:p w:rsidR="00E9772A" w:rsidRDefault="00E9772A">
          <w:pPr>
            <w:pStyle w:val="Huisstijl-Paginanummer"/>
          </w:pPr>
        </w:p>
      </w:tc>
      <w:tc>
        <w:tcPr>
          <w:tcW w:w="1990" w:type="dxa"/>
        </w:tcPr>
        <w:p w:rsidR="00E9772A" w:rsidRDefault="00E9772A">
          <w:pPr>
            <w:pStyle w:val="Huisstijl-Paginanummer"/>
          </w:pPr>
        </w:p>
      </w:tc>
    </w:tr>
    <w:tr w:rsidR="00E9772A">
      <w:tc>
        <w:tcPr>
          <w:tcW w:w="3881" w:type="dxa"/>
        </w:tcPr>
        <w:p w:rsidR="00E9772A" w:rsidRDefault="001F1187">
          <w:pPr>
            <w:pStyle w:val="Huisstijl-Paginanummer"/>
            <w:rPr>
              <w:b/>
              <w:smallCaps/>
            </w:rPr>
          </w:pPr>
          <w:r>
            <w:t>Version: 1.0</w:t>
          </w:r>
        </w:p>
      </w:tc>
      <w:tc>
        <w:tcPr>
          <w:tcW w:w="3881" w:type="dxa"/>
        </w:tcPr>
        <w:p w:rsidR="00E9772A" w:rsidRDefault="001F1187">
          <w:pPr>
            <w:pStyle w:val="Huisstijl-Paginanummer"/>
            <w:rPr>
              <w:b/>
              <w:smallCaps/>
            </w:rPr>
          </w:pPr>
          <w:r>
            <w:t>Status: Final</w:t>
          </w:r>
        </w:p>
      </w:tc>
      <w:tc>
        <w:tcPr>
          <w:tcW w:w="1990" w:type="dxa"/>
        </w:tcPr>
        <w:p w:rsidR="00E9772A" w:rsidRDefault="001F1187">
          <w:pPr>
            <w:pStyle w:val="Huisstijl-Paginanummer"/>
          </w:pPr>
          <w:r>
            <w:t>Page </w:t>
          </w:r>
          <w:r>
            <w:fldChar w:fldCharType="begin"/>
          </w:r>
          <w:r>
            <w:instrText xml:space="preserve"> PAGE    \* MERGEFORMAT </w:instrText>
          </w:r>
          <w:r>
            <w:fldChar w:fldCharType="separate"/>
          </w:r>
          <w:r w:rsidR="00260404">
            <w:rPr>
              <w:noProof/>
            </w:rPr>
            <w:t>1</w:t>
          </w:r>
          <w:r>
            <w:fldChar w:fldCharType="end"/>
          </w:r>
          <w:r>
            <w:t> of </w:t>
          </w:r>
          <w:fldSimple w:instr=" NUMPAGES   \* MERGEFORMAT ">
            <w:r w:rsidR="00260404">
              <w:rPr>
                <w:noProof/>
              </w:rPr>
              <w:t>3</w:t>
            </w:r>
          </w:fldSimple>
        </w:p>
      </w:tc>
    </w:tr>
  </w:tbl>
  <w:p w:rsidR="00E9772A" w:rsidRDefault="00E9772A">
    <w:pPr>
      <w:pStyle w:val="Footer"/>
      <w:spacing w:line="12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187" w:rsidRDefault="001F1187">
      <w:r>
        <w:separator/>
      </w:r>
    </w:p>
  </w:footnote>
  <w:footnote w:type="continuationSeparator" w:id="0">
    <w:p w:rsidR="001F1187" w:rsidRDefault="001F11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72A" w:rsidRDefault="00E9772A">
    <w:pPr>
      <w:pStyle w:val="Header"/>
      <w:spacing w:line="400" w:lineRule="exact"/>
    </w:pPr>
  </w:p>
  <w:p w:rsidR="00E9772A" w:rsidRDefault="00E9772A"/>
  <w:p w:rsidR="00E9772A" w:rsidRDefault="00E9772A"/>
  <w:p w:rsidR="00E9772A" w:rsidRDefault="00E9772A"/>
  <w:p w:rsidR="00E9772A" w:rsidRDefault="00E9772A"/>
  <w:p w:rsidR="00E9772A" w:rsidRDefault="00E9772A"/>
  <w:p w:rsidR="00E9772A" w:rsidRDefault="00E9772A"/>
  <w:p w:rsidR="00E9772A" w:rsidRDefault="00E9772A"/>
  <w:p w:rsidR="00E9772A" w:rsidRDefault="001F1187">
    <w:r>
      <w:rPr>
        <w:noProof/>
      </w:rPr>
      <mc:AlternateContent>
        <mc:Choice Requires="wps">
          <w:drawing>
            <wp:anchor distT="0" distB="0" distL="114300" distR="114300" simplePos="0" relativeHeight="251657216" behindDoc="0" locked="0" layoutInCell="1" allowOverlap="1">
              <wp:simplePos x="0" y="0"/>
              <wp:positionH relativeFrom="page">
                <wp:posOffset>5933440</wp:posOffset>
              </wp:positionH>
              <wp:positionV relativeFrom="page">
                <wp:posOffset>1944370</wp:posOffset>
              </wp:positionV>
              <wp:extent cx="1263650" cy="8100060"/>
              <wp:effectExtent l="0" t="1270" r="3810" b="4445"/>
              <wp:wrapNone/>
              <wp:docPr id="3"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810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72A" w:rsidRDefault="001F1187">
                          <w:pPr>
                            <w:pStyle w:val="Huisstijl-ReferentiegegevenskopW3"/>
                          </w:pPr>
                          <w:r>
                            <w:t>Date</w:t>
                          </w:r>
                        </w:p>
                        <w:p w:rsidR="00E9772A" w:rsidRDefault="00260404">
                          <w:pPr>
                            <w:pStyle w:val="Huisstijl-Referentiegegevens"/>
                          </w:pPr>
                          <w:sdt>
                            <w:sdtPr>
                              <w:alias w:val="Date"/>
                              <w:tag w:val="Date"/>
                              <w:id w:val="-24183962"/>
                              <w:dataBinding w:prefixMappings="xmlns:dg='http://docgen.org/date' " w:xpath="/dg:DocgenData[1]/dg:Date[1]" w:storeItemID="{DB6567FB-DA09-46F4-B02E-5C3D630228F1}"/>
                              <w:date w:fullDate="2016-11-16T00:00:00Z">
                                <w:dateFormat w:val="d MMMM YYYY"/>
                                <w:lid w:val="en-GB"/>
                                <w:storeMappedDataAs w:val="dateTime"/>
                                <w:calendar w:val="gregorian"/>
                              </w:date>
                            </w:sdtPr>
                            <w:sdtEndPr/>
                            <w:sdtContent>
                              <w:r w:rsidR="006C0A93">
                                <w:t>16 November 2016</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6" o:spid="_x0000_s1026" type="#_x0000_t202" style="position:absolute;margin-left:467.2pt;margin-top:153.1pt;width:99.5pt;height:637.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" filled="f" stroked="f">
              <v:textbox inset="0,0,0,0">
                <w:txbxContent>
                  <w:p w:rsidR="00E9772A" w:rsidRDefault="001F1187">
                    <w:pPr>
                      <w:pStyle w:val="Huisstijl-ReferentiegegevenskopW3"/>
                    </w:pPr>
                    <w:r>
                      <w:t>Date</w:t>
                    </w:r>
                  </w:p>
                  <w:p w:rsidR="00E9772A" w:rsidRDefault="00260404">
                    <w:pPr>
                      <w:pStyle w:val="Huisstijl-Referentiegegevens"/>
                    </w:pPr>
                    <w:sdt>
                      <w:sdtPr>
                        <w:alias w:val="Date"/>
                        <w:tag w:val="Date"/>
                        <w:id w:val="-24183962"/>
                        <w:dataBinding w:prefixMappings="xmlns:dg='http://docgen.org/date' " w:xpath="/dg:DocgenData[1]/dg:Date[1]" w:storeItemID="{DB6567FB-DA09-46F4-B02E-5C3D630228F1}"/>
                        <w:date w:fullDate="2016-11-16T00:00:00Z">
                          <w:dateFormat w:val="d MMMM YYYY"/>
                          <w:lid w:val="en-GB"/>
                          <w:storeMappedDataAs w:val="dateTime"/>
                          <w:calendar w:val="gregorian"/>
                        </w:date>
                      </w:sdtPr>
                      <w:sdtEndPr/>
                      <w:sdtContent>
                        <w:r w:rsidR="006C0A93">
                          <w:t>16 November 2016</w:t>
                        </w:r>
                      </w:sdtContent>
                    </w:sdt>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72A" w:rsidRDefault="001F1187">
    <w:pPr>
      <w:pStyle w:val="RIVMStandaard"/>
    </w:pPr>
    <w:r>
      <w:rPr>
        <w:noProof/>
        <w:lang w:val="en-US" w:eastAsia="en-US"/>
      </w:rPr>
      <w:drawing>
        <wp:anchor distT="0" distB="0" distL="114300" distR="114300" simplePos="0" relativeHeight="251660288" behindDoc="0" locked="0" layoutInCell="1" allowOverlap="1" wp14:anchorId="6821BBBF" wp14:editId="712C78B5">
          <wp:simplePos x="0" y="0"/>
          <wp:positionH relativeFrom="page">
            <wp:align>center</wp:align>
          </wp:positionH>
          <wp:positionV relativeFrom="page">
            <wp:posOffset>0</wp:posOffset>
          </wp:positionV>
          <wp:extent cx="550800" cy="1584000"/>
          <wp:effectExtent l="0" t="0" r="190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Logo.png"/>
                  <pic:cNvPicPr/>
                </pic:nvPicPr>
                <pic:blipFill>
                  <a:blip r:embed="rId1">
                    <a:extLst>
                      <a:ext uri="{28A0092B-C50C-407E-A947-70E740481C1C}">
                        <a14:useLocalDpi xmlns:a14="http://schemas.microsoft.com/office/drawing/2010/main" val="0"/>
                      </a:ext>
                    </a:extLst>
                  </a:blip>
                  <a:stretch>
                    <a:fillRect/>
                  </a:stretch>
                </pic:blipFill>
                <pic:spPr>
                  <a:xfrm>
                    <a:off x="0" y="0"/>
                    <a:ext cx="550800" cy="158400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1312" behindDoc="0" locked="0" layoutInCell="1" allowOverlap="1" wp14:anchorId="521FAE4A" wp14:editId="246E345C">
          <wp:simplePos x="0" y="0"/>
          <wp:positionH relativeFrom="page">
            <wp:posOffset>4010660</wp:posOffset>
          </wp:positionH>
          <wp:positionV relativeFrom="page">
            <wp:posOffset>0</wp:posOffset>
          </wp:positionV>
          <wp:extent cx="2332800" cy="1584000"/>
          <wp:effectExtent l="0" t="0" r="0" b="0"/>
          <wp:wrapNone/>
          <wp:docPr id="7" name="Afbeelding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laceholder_Department.png"/>
                  <pic:cNvPicPr/>
                </pic:nvPicPr>
                <pic:blipFill>
                  <a:blip r:embed="rId2">
                    <a:extLst>
                      <a:ext uri="{28A0092B-C50C-407E-A947-70E740481C1C}">
                        <a14:useLocalDpi xmlns:a14="http://schemas.microsoft.com/office/drawing/2010/main" val="0"/>
                      </a:ext>
                    </a:extLst>
                  </a:blip>
                  <a:stretch>
                    <a:fillRect/>
                  </a:stretch>
                </pic:blipFill>
                <pic:spPr>
                  <a:xfrm>
                    <a:off x="0" y="0"/>
                    <a:ext cx="2332800" cy="158400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6192" behindDoc="0" locked="0" layoutInCell="1" allowOverlap="1" wp14:anchorId="32DB8158" wp14:editId="29FDD13B">
              <wp:simplePos x="0" y="0"/>
              <wp:positionH relativeFrom="page">
                <wp:posOffset>5922645</wp:posOffset>
              </wp:positionH>
              <wp:positionV relativeFrom="page">
                <wp:posOffset>1944370</wp:posOffset>
              </wp:positionV>
              <wp:extent cx="1403985" cy="8100060"/>
              <wp:effectExtent l="0" t="1270" r="0" b="4445"/>
              <wp:wrapNone/>
              <wp:docPr id="2"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810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72A" w:rsidRPr="001F1187" w:rsidRDefault="001F1187">
                          <w:pPr>
                            <w:pStyle w:val="Huisstijl-Afzendgegevens"/>
                            <w:rPr>
                              <w:lang w:val="nl-NL"/>
                            </w:rPr>
                          </w:pPr>
                          <w:r w:rsidRPr="001F1187">
                            <w:rPr>
                              <w:lang w:val="nl-NL"/>
                            </w:rPr>
                            <w:t>A. van Leeuwenhoeklaan 9</w:t>
                          </w:r>
                        </w:p>
                        <w:p w:rsidR="00E9772A" w:rsidRPr="001F1187" w:rsidRDefault="001F1187">
                          <w:pPr>
                            <w:pStyle w:val="Huisstijl-Afzendgegevens"/>
                            <w:rPr>
                              <w:lang w:val="nl-NL"/>
                            </w:rPr>
                          </w:pPr>
                          <w:r w:rsidRPr="001F1187">
                            <w:rPr>
                              <w:lang w:val="nl-NL"/>
                            </w:rPr>
                            <w:t>3721 MA </w:t>
                          </w:r>
                          <w:proofErr w:type="spellStart"/>
                          <w:r w:rsidRPr="001F1187">
                            <w:rPr>
                              <w:lang w:val="nl-NL"/>
                            </w:rPr>
                            <w:t>Bilthoven</w:t>
                          </w:r>
                          <w:proofErr w:type="spellEnd"/>
                        </w:p>
                        <w:p w:rsidR="00E9772A" w:rsidRPr="001F1187" w:rsidRDefault="001F1187">
                          <w:pPr>
                            <w:pStyle w:val="Huisstijl-Afzendgegevens"/>
                            <w:rPr>
                              <w:lang w:val="nl-NL"/>
                            </w:rPr>
                          </w:pPr>
                          <w:r w:rsidRPr="001F1187">
                            <w:rPr>
                              <w:lang w:val="nl-NL"/>
                            </w:rPr>
                            <w:t>PO Box 1</w:t>
                          </w:r>
                        </w:p>
                        <w:p w:rsidR="00E9772A" w:rsidRPr="001F1187" w:rsidRDefault="001F1187">
                          <w:pPr>
                            <w:pStyle w:val="Huisstijl-Afzendgegevens"/>
                            <w:rPr>
                              <w:lang w:val="nl-NL"/>
                            </w:rPr>
                          </w:pPr>
                          <w:r w:rsidRPr="001F1187">
                            <w:rPr>
                              <w:lang w:val="nl-NL"/>
                            </w:rPr>
                            <w:t>3720 BA </w:t>
                          </w:r>
                          <w:proofErr w:type="spellStart"/>
                          <w:r w:rsidRPr="001F1187">
                            <w:rPr>
                              <w:lang w:val="nl-NL"/>
                            </w:rPr>
                            <w:t>Bilthoven</w:t>
                          </w:r>
                          <w:proofErr w:type="spellEnd"/>
                        </w:p>
                        <w:p w:rsidR="00E9772A" w:rsidRPr="001F1187" w:rsidRDefault="001F1187">
                          <w:pPr>
                            <w:pStyle w:val="Huisstijl-Afzendgegevens"/>
                            <w:rPr>
                              <w:lang w:val="nl-NL"/>
                            </w:rPr>
                          </w:pPr>
                          <w:r w:rsidRPr="001F1187">
                            <w:rPr>
                              <w:lang w:val="nl-NL"/>
                            </w:rPr>
                            <w:t>www.rivm.nl</w:t>
                          </w:r>
                        </w:p>
                        <w:p w:rsidR="00E9772A" w:rsidRPr="001F1187" w:rsidRDefault="001F1187">
                          <w:pPr>
                            <w:pStyle w:val="RIVMRefGegevensW2"/>
                            <w:rPr>
                              <w:lang w:val="nl-NL"/>
                            </w:rPr>
                          </w:pPr>
                          <w:r w:rsidRPr="001F1187">
                            <w:rPr>
                              <w:lang w:val="nl-NL"/>
                            </w:rPr>
                            <w:t>KvK Utrecht 30276683</w:t>
                          </w:r>
                        </w:p>
                        <w:p w:rsidR="00E9772A" w:rsidRPr="001F1187" w:rsidRDefault="00E9772A">
                          <w:pPr>
                            <w:pStyle w:val="Huisstijl-Afzendgegevens"/>
                            <w:rPr>
                              <w:lang w:val="nl-NL"/>
                            </w:rPr>
                          </w:pPr>
                        </w:p>
                        <w:p w:rsidR="00E9772A" w:rsidRPr="001F1187" w:rsidRDefault="001F1187">
                          <w:pPr>
                            <w:pStyle w:val="Huisstijl-Afzendgegevens"/>
                            <w:rPr>
                              <w:lang w:val="nl-NL"/>
                            </w:rPr>
                          </w:pPr>
                          <w:proofErr w:type="gramStart"/>
                          <w:r w:rsidRPr="001F1187">
                            <w:rPr>
                              <w:lang w:val="nl-NL"/>
                            </w:rPr>
                            <w:t>T  </w:t>
                          </w:r>
                          <w:proofErr w:type="gramEnd"/>
                          <w:r w:rsidRPr="001F1187">
                            <w:rPr>
                              <w:lang w:val="nl-NL"/>
                            </w:rPr>
                            <w:t>+31-30-274-3690</w:t>
                          </w:r>
                        </w:p>
                        <w:p w:rsidR="00E9772A" w:rsidRPr="001F1187" w:rsidRDefault="001F1187">
                          <w:pPr>
                            <w:pStyle w:val="Huisstijl-Afzendgegevens"/>
                            <w:rPr>
                              <w:lang w:val="nl-NL"/>
                            </w:rPr>
                          </w:pPr>
                          <w:proofErr w:type="gramStart"/>
                          <w:r w:rsidRPr="001F1187">
                            <w:rPr>
                              <w:lang w:val="nl-NL"/>
                            </w:rPr>
                            <w:t>F  </w:t>
                          </w:r>
                          <w:proofErr w:type="gramEnd"/>
                          <w:r w:rsidRPr="001F1187">
                            <w:rPr>
                              <w:lang w:val="nl-NL"/>
                            </w:rPr>
                            <w:t>+31-30-274-2971</w:t>
                          </w:r>
                        </w:p>
                        <w:p w:rsidR="00E9772A" w:rsidRPr="001F1187" w:rsidRDefault="001F1187">
                          <w:pPr>
                            <w:pStyle w:val="Huisstijl-Afzendgegevens"/>
                            <w:rPr>
                              <w:lang w:val="nl-NL"/>
                            </w:rPr>
                          </w:pPr>
                          <w:proofErr w:type="gramStart"/>
                          <w:r w:rsidRPr="001F1187">
                            <w:rPr>
                              <w:lang w:val="nl-NL"/>
                            </w:rPr>
                            <w:t>jan</w:t>
                          </w:r>
                          <w:proofErr w:type="gramEnd"/>
                          <w:r w:rsidRPr="001F1187">
                            <w:rPr>
                              <w:lang w:val="nl-NL"/>
                            </w:rPr>
                            <w:t>.van.de.kassteele@rivm.nl</w:t>
                          </w:r>
                        </w:p>
                        <w:p w:rsidR="00E9772A" w:rsidRDefault="001F1187">
                          <w:pPr>
                            <w:pStyle w:val="Huisstijl-ReferentiegegevenskopW2"/>
                          </w:pPr>
                          <w:r>
                            <w:t>Date</w:t>
                          </w:r>
                        </w:p>
                        <w:p w:rsidR="00E9772A" w:rsidRDefault="00260404">
                          <w:pPr>
                            <w:pStyle w:val="Huisstijl-Referentiegegevens"/>
                          </w:pPr>
                          <w:sdt>
                            <w:sdtPr>
                              <w:alias w:val="Date"/>
                              <w:tag w:val="Date"/>
                              <w:id w:val="-447622788"/>
                              <w:dataBinding w:prefixMappings="xmlns:dg='http://docgen.org/date' " w:xpath="/dg:DocgenData[1]/dg:Date[1]" w:storeItemID="{DB6567FB-DA09-46F4-B02E-5C3D630228F1}"/>
                              <w:date w:fullDate="2016-11-16T00:00:00Z">
                                <w:dateFormat w:val="d MMMM YYYY"/>
                                <w:lid w:val="en-GB"/>
                                <w:storeMappedDataAs w:val="dateTime"/>
                                <w:calendar w:val="gregorian"/>
                              </w:date>
                            </w:sdtPr>
                            <w:sdtEndPr/>
                            <w:sdtContent>
                              <w:r w:rsidR="006C0A93">
                                <w:t>16 November 2016</w:t>
                              </w:r>
                            </w:sdtContent>
                          </w:sdt>
                        </w:p>
                        <w:p w:rsidR="00E9772A" w:rsidRDefault="00E9772A">
                          <w:pPr>
                            <w:pStyle w:val="Huisstijl-Referentiegegeven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5" o:spid="_x0000_s1027" type="#_x0000_t202" style="position:absolute;margin-left:466.35pt;margin-top:153.1pt;width:110.55pt;height:637.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" filled="f" stroked="f">
              <v:textbox inset="0,0,0,0">
                <w:txbxContent>
                  <w:p w:rsidR="00E9772A" w:rsidRPr="001F1187" w:rsidRDefault="001F1187">
                    <w:pPr>
                      <w:pStyle w:val="Huisstijl-Afzendgegevens"/>
                      <w:rPr>
                        <w:lang w:val="nl-NL"/>
                      </w:rPr>
                    </w:pPr>
                    <w:r w:rsidRPr="001F1187">
                      <w:rPr>
                        <w:lang w:val="nl-NL"/>
                      </w:rPr>
                      <w:t>A. van Leeuwenhoeklaan 9</w:t>
                    </w:r>
                  </w:p>
                  <w:p w:rsidR="00E9772A" w:rsidRPr="001F1187" w:rsidRDefault="001F1187">
                    <w:pPr>
                      <w:pStyle w:val="Huisstijl-Afzendgegevens"/>
                      <w:rPr>
                        <w:lang w:val="nl-NL"/>
                      </w:rPr>
                    </w:pPr>
                    <w:r w:rsidRPr="001F1187">
                      <w:rPr>
                        <w:lang w:val="nl-NL"/>
                      </w:rPr>
                      <w:t>3721 MA </w:t>
                    </w:r>
                    <w:proofErr w:type="spellStart"/>
                    <w:r w:rsidRPr="001F1187">
                      <w:rPr>
                        <w:lang w:val="nl-NL"/>
                      </w:rPr>
                      <w:t>Bilthoven</w:t>
                    </w:r>
                    <w:proofErr w:type="spellEnd"/>
                  </w:p>
                  <w:p w:rsidR="00E9772A" w:rsidRPr="001F1187" w:rsidRDefault="001F1187">
                    <w:pPr>
                      <w:pStyle w:val="Huisstijl-Afzendgegevens"/>
                      <w:rPr>
                        <w:lang w:val="nl-NL"/>
                      </w:rPr>
                    </w:pPr>
                    <w:r w:rsidRPr="001F1187">
                      <w:rPr>
                        <w:lang w:val="nl-NL"/>
                      </w:rPr>
                      <w:t>PO Box 1</w:t>
                    </w:r>
                  </w:p>
                  <w:p w:rsidR="00E9772A" w:rsidRPr="001F1187" w:rsidRDefault="001F1187">
                    <w:pPr>
                      <w:pStyle w:val="Huisstijl-Afzendgegevens"/>
                      <w:rPr>
                        <w:lang w:val="nl-NL"/>
                      </w:rPr>
                    </w:pPr>
                    <w:r w:rsidRPr="001F1187">
                      <w:rPr>
                        <w:lang w:val="nl-NL"/>
                      </w:rPr>
                      <w:t>3720 BA </w:t>
                    </w:r>
                    <w:proofErr w:type="spellStart"/>
                    <w:r w:rsidRPr="001F1187">
                      <w:rPr>
                        <w:lang w:val="nl-NL"/>
                      </w:rPr>
                      <w:t>Bilthoven</w:t>
                    </w:r>
                    <w:proofErr w:type="spellEnd"/>
                  </w:p>
                  <w:p w:rsidR="00E9772A" w:rsidRPr="001F1187" w:rsidRDefault="001F1187">
                    <w:pPr>
                      <w:pStyle w:val="Huisstijl-Afzendgegevens"/>
                      <w:rPr>
                        <w:lang w:val="nl-NL"/>
                      </w:rPr>
                    </w:pPr>
                    <w:r w:rsidRPr="001F1187">
                      <w:rPr>
                        <w:lang w:val="nl-NL"/>
                      </w:rPr>
                      <w:t>www.rivm.nl</w:t>
                    </w:r>
                  </w:p>
                  <w:p w:rsidR="00E9772A" w:rsidRPr="001F1187" w:rsidRDefault="001F1187">
                    <w:pPr>
                      <w:pStyle w:val="RIVMRefGegevensW2"/>
                      <w:rPr>
                        <w:lang w:val="nl-NL"/>
                      </w:rPr>
                    </w:pPr>
                    <w:r w:rsidRPr="001F1187">
                      <w:rPr>
                        <w:lang w:val="nl-NL"/>
                      </w:rPr>
                      <w:t>KvK Utrecht 30276683</w:t>
                    </w:r>
                  </w:p>
                  <w:p w:rsidR="00E9772A" w:rsidRPr="001F1187" w:rsidRDefault="00E9772A">
                    <w:pPr>
                      <w:pStyle w:val="Huisstijl-Afzendgegevens"/>
                      <w:rPr>
                        <w:lang w:val="nl-NL"/>
                      </w:rPr>
                    </w:pPr>
                  </w:p>
                  <w:p w:rsidR="00E9772A" w:rsidRPr="001F1187" w:rsidRDefault="001F1187">
                    <w:pPr>
                      <w:pStyle w:val="Huisstijl-Afzendgegevens"/>
                      <w:rPr>
                        <w:lang w:val="nl-NL"/>
                      </w:rPr>
                    </w:pPr>
                    <w:proofErr w:type="gramStart"/>
                    <w:r w:rsidRPr="001F1187">
                      <w:rPr>
                        <w:lang w:val="nl-NL"/>
                      </w:rPr>
                      <w:t>T  </w:t>
                    </w:r>
                    <w:proofErr w:type="gramEnd"/>
                    <w:r w:rsidRPr="001F1187">
                      <w:rPr>
                        <w:lang w:val="nl-NL"/>
                      </w:rPr>
                      <w:t>+31-30-274-3690</w:t>
                    </w:r>
                  </w:p>
                  <w:p w:rsidR="00E9772A" w:rsidRPr="001F1187" w:rsidRDefault="001F1187">
                    <w:pPr>
                      <w:pStyle w:val="Huisstijl-Afzendgegevens"/>
                      <w:rPr>
                        <w:lang w:val="nl-NL"/>
                      </w:rPr>
                    </w:pPr>
                    <w:proofErr w:type="gramStart"/>
                    <w:r w:rsidRPr="001F1187">
                      <w:rPr>
                        <w:lang w:val="nl-NL"/>
                      </w:rPr>
                      <w:t>F  </w:t>
                    </w:r>
                    <w:proofErr w:type="gramEnd"/>
                    <w:r w:rsidRPr="001F1187">
                      <w:rPr>
                        <w:lang w:val="nl-NL"/>
                      </w:rPr>
                      <w:t>+31-30-274-2971</w:t>
                    </w:r>
                  </w:p>
                  <w:p w:rsidR="00E9772A" w:rsidRPr="001F1187" w:rsidRDefault="001F1187">
                    <w:pPr>
                      <w:pStyle w:val="Huisstijl-Afzendgegevens"/>
                      <w:rPr>
                        <w:lang w:val="nl-NL"/>
                      </w:rPr>
                    </w:pPr>
                    <w:proofErr w:type="gramStart"/>
                    <w:r w:rsidRPr="001F1187">
                      <w:rPr>
                        <w:lang w:val="nl-NL"/>
                      </w:rPr>
                      <w:t>jan</w:t>
                    </w:r>
                    <w:proofErr w:type="gramEnd"/>
                    <w:r w:rsidRPr="001F1187">
                      <w:rPr>
                        <w:lang w:val="nl-NL"/>
                      </w:rPr>
                      <w:t>.van.de.kassteele@rivm.nl</w:t>
                    </w:r>
                  </w:p>
                  <w:p w:rsidR="00E9772A" w:rsidRDefault="001F1187">
                    <w:pPr>
                      <w:pStyle w:val="Huisstijl-ReferentiegegevenskopW2"/>
                    </w:pPr>
                    <w:r>
                      <w:t>Date</w:t>
                    </w:r>
                  </w:p>
                  <w:p w:rsidR="00E9772A" w:rsidRDefault="00260404">
                    <w:pPr>
                      <w:pStyle w:val="Huisstijl-Referentiegegevens"/>
                    </w:pPr>
                    <w:sdt>
                      <w:sdtPr>
                        <w:alias w:val="Date"/>
                        <w:tag w:val="Date"/>
                        <w:id w:val="-447622788"/>
                        <w:dataBinding w:prefixMappings="xmlns:dg='http://docgen.org/date' " w:xpath="/dg:DocgenData[1]/dg:Date[1]" w:storeItemID="{DB6567FB-DA09-46F4-B02E-5C3D630228F1}"/>
                        <w:date w:fullDate="2016-11-16T00:00:00Z">
                          <w:dateFormat w:val="d MMMM YYYY"/>
                          <w:lid w:val="en-GB"/>
                          <w:storeMappedDataAs w:val="dateTime"/>
                          <w:calendar w:val="gregorian"/>
                        </w:date>
                      </w:sdtPr>
                      <w:sdtEndPr/>
                      <w:sdtContent>
                        <w:r w:rsidR="006C0A93">
                          <w:t>16 November 2016</w:t>
                        </w:r>
                      </w:sdtContent>
                    </w:sdt>
                  </w:p>
                  <w:p w:rsidR="00E9772A" w:rsidRDefault="00E9772A">
                    <w:pPr>
                      <w:pStyle w:val="Huisstijl-Referentiegegevens"/>
                    </w:pPr>
                  </w:p>
                </w:txbxContent>
              </v:textbox>
              <w10:wrap anchorx="page" anchory="page"/>
            </v:shape>
          </w:pict>
        </mc:Fallback>
      </mc:AlternateContent>
    </w:r>
  </w:p>
  <w:p w:rsidR="00E9772A" w:rsidRDefault="00E9772A">
    <w:pPr>
      <w:pStyle w:val="RIVMStandaard"/>
    </w:pPr>
  </w:p>
  <w:p w:rsidR="00E9772A" w:rsidRDefault="00E9772A">
    <w:pPr>
      <w:pStyle w:val="RIVMStandaard"/>
    </w:pPr>
  </w:p>
  <w:p w:rsidR="00E9772A" w:rsidRDefault="00E9772A">
    <w:pPr>
      <w:pStyle w:val="RIVMStandaard"/>
    </w:pPr>
  </w:p>
  <w:p w:rsidR="00E9772A" w:rsidRDefault="00E9772A">
    <w:pPr>
      <w:pStyle w:val="RIVMStandaard"/>
    </w:pPr>
  </w:p>
  <w:p w:rsidR="00E9772A" w:rsidRDefault="00E9772A">
    <w:pPr>
      <w:pStyle w:val="RIVMStanda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E4D18"/>
    <w:multiLevelType w:val="multilevel"/>
    <w:tmpl w:val="41E2CF58"/>
    <w:lvl w:ilvl="0">
      <w:start w:val="1"/>
      <w:numFmt w:val="lowerLetter"/>
      <w:pStyle w:val="RIVMOpsommingLetter"/>
      <w:lvlText w:val="%1"/>
      <w:lvlJc w:val="left"/>
      <w:pPr>
        <w:tabs>
          <w:tab w:val="num" w:pos="340"/>
        </w:tabs>
        <w:ind w:left="340" w:hanging="340"/>
      </w:pPr>
      <w:rPr>
        <w:rFonts w:ascii="Verdana" w:hAnsi="Verdana" w:hint="default"/>
        <w:b w:val="0"/>
        <w:i w:val="0"/>
        <w:sz w:val="18"/>
      </w:rPr>
    </w:lvl>
    <w:lvl w:ilvl="1">
      <w:start w:val="1"/>
      <w:numFmt w:val="decimal"/>
      <w:lvlText w:val="%2"/>
      <w:lvlJc w:val="left"/>
      <w:pPr>
        <w:tabs>
          <w:tab w:val="num" w:pos="680"/>
        </w:tabs>
        <w:ind w:left="680" w:hanging="340"/>
      </w:pPr>
      <w:rPr>
        <w:rFonts w:hint="default"/>
      </w:rPr>
    </w:lvl>
    <w:lvl w:ilvl="2">
      <w:start w:val="1"/>
      <w:numFmt w:val="lowerRoman"/>
      <w:lvlText w:val="%3"/>
      <w:lvlJc w:val="left"/>
      <w:pPr>
        <w:tabs>
          <w:tab w:val="num" w:pos="1021"/>
        </w:tabs>
        <w:ind w:left="1021" w:hanging="341"/>
      </w:pPr>
      <w:rPr>
        <w:rFonts w:hint="default"/>
      </w:rPr>
    </w:lvl>
    <w:lvl w:ilvl="3">
      <w:start w:val="1"/>
      <w:numFmt w:val="lowerLetter"/>
      <w:lvlText w:val="%4"/>
      <w:lvlJc w:val="left"/>
      <w:pPr>
        <w:tabs>
          <w:tab w:val="num" w:pos="1361"/>
        </w:tabs>
        <w:ind w:left="1361" w:hanging="340"/>
      </w:pPr>
      <w:rPr>
        <w:rFonts w:hint="default"/>
      </w:rPr>
    </w:lvl>
    <w:lvl w:ilvl="4">
      <w:start w:val="1"/>
      <w:numFmt w:val="decimal"/>
      <w:lvlText w:val="%5"/>
      <w:lvlJc w:val="left"/>
      <w:pPr>
        <w:tabs>
          <w:tab w:val="num" w:pos="1701"/>
        </w:tabs>
        <w:ind w:left="1701" w:hanging="340"/>
      </w:pPr>
      <w:rPr>
        <w:rFonts w:hint="default"/>
      </w:rPr>
    </w:lvl>
    <w:lvl w:ilvl="5">
      <w:start w:val="1"/>
      <w:numFmt w:val="lowerRoman"/>
      <w:lvlText w:val="%6"/>
      <w:lvlJc w:val="left"/>
      <w:pPr>
        <w:tabs>
          <w:tab w:val="num" w:pos="2041"/>
        </w:tabs>
        <w:ind w:left="2041" w:hanging="340"/>
      </w:pPr>
      <w:rPr>
        <w:rFonts w:hint="default"/>
      </w:rPr>
    </w:lvl>
    <w:lvl w:ilvl="6">
      <w:start w:val="1"/>
      <w:numFmt w:val="lowerLetter"/>
      <w:lvlText w:val="%7"/>
      <w:lvlJc w:val="left"/>
      <w:pPr>
        <w:tabs>
          <w:tab w:val="num" w:pos="2381"/>
        </w:tabs>
        <w:ind w:left="2381" w:hanging="340"/>
      </w:pPr>
      <w:rPr>
        <w:rFonts w:hint="default"/>
      </w:rPr>
    </w:lvl>
    <w:lvl w:ilvl="7">
      <w:start w:val="1"/>
      <w:numFmt w:val="decimal"/>
      <w:lvlText w:val="%8"/>
      <w:lvlJc w:val="left"/>
      <w:pPr>
        <w:tabs>
          <w:tab w:val="num" w:pos="2722"/>
        </w:tabs>
        <w:ind w:left="2722" w:hanging="341"/>
      </w:pPr>
      <w:rPr>
        <w:rFonts w:hint="default"/>
      </w:rPr>
    </w:lvl>
    <w:lvl w:ilvl="8">
      <w:start w:val="1"/>
      <w:numFmt w:val="lowerRoman"/>
      <w:lvlText w:val="%9"/>
      <w:lvlJc w:val="left"/>
      <w:pPr>
        <w:tabs>
          <w:tab w:val="num" w:pos="3062"/>
        </w:tabs>
        <w:ind w:left="3062" w:hanging="340"/>
      </w:pPr>
      <w:rPr>
        <w:rFonts w:hint="default"/>
      </w:rPr>
    </w:lvl>
  </w:abstractNum>
  <w:abstractNum w:abstractNumId="1">
    <w:nsid w:val="24F61F1C"/>
    <w:multiLevelType w:val="multilevel"/>
    <w:tmpl w:val="06DC937A"/>
    <w:lvl w:ilvl="0">
      <w:start w:val="1"/>
      <w:numFmt w:val="decimal"/>
      <w:pStyle w:val="RIVMOpsommingCijfer"/>
      <w:lvlText w:val="%1"/>
      <w:lvlJc w:val="left"/>
      <w:pPr>
        <w:tabs>
          <w:tab w:val="num" w:pos="340"/>
        </w:tabs>
        <w:ind w:left="340" w:hanging="340"/>
      </w:pPr>
      <w:rPr>
        <w:rFonts w:ascii="Verdana" w:hAnsi="Verdana" w:hint="default"/>
        <w:b w:val="0"/>
        <w:i w:val="0"/>
        <w:sz w:val="18"/>
      </w:rPr>
    </w:lvl>
    <w:lvl w:ilvl="1">
      <w:start w:val="1"/>
      <w:numFmt w:val="lowerLetter"/>
      <w:lvlText w:val="%2"/>
      <w:lvlJc w:val="left"/>
      <w:pPr>
        <w:tabs>
          <w:tab w:val="num" w:pos="680"/>
        </w:tabs>
        <w:ind w:left="680" w:hanging="340"/>
      </w:pPr>
      <w:rPr>
        <w:rFonts w:hint="default"/>
      </w:rPr>
    </w:lvl>
    <w:lvl w:ilvl="2">
      <w:start w:val="1"/>
      <w:numFmt w:val="lowerRoman"/>
      <w:lvlText w:val="%3"/>
      <w:lvlJc w:val="left"/>
      <w:pPr>
        <w:tabs>
          <w:tab w:val="num" w:pos="1021"/>
        </w:tabs>
        <w:ind w:left="1021" w:hanging="341"/>
      </w:pPr>
      <w:rPr>
        <w:rFonts w:hint="default"/>
      </w:rPr>
    </w:lvl>
    <w:lvl w:ilvl="3">
      <w:start w:val="1"/>
      <w:numFmt w:val="decimal"/>
      <w:lvlText w:val="%4"/>
      <w:lvlJc w:val="left"/>
      <w:pPr>
        <w:tabs>
          <w:tab w:val="num" w:pos="1361"/>
        </w:tabs>
        <w:ind w:left="1361" w:hanging="340"/>
      </w:pPr>
      <w:rPr>
        <w:rFonts w:hint="default"/>
      </w:rPr>
    </w:lvl>
    <w:lvl w:ilvl="4">
      <w:start w:val="1"/>
      <w:numFmt w:val="lowerLetter"/>
      <w:lvlText w:val="%5"/>
      <w:lvlJc w:val="left"/>
      <w:pPr>
        <w:tabs>
          <w:tab w:val="num" w:pos="1701"/>
        </w:tabs>
        <w:ind w:left="1701" w:hanging="340"/>
      </w:pPr>
      <w:rPr>
        <w:rFonts w:hint="default"/>
      </w:rPr>
    </w:lvl>
    <w:lvl w:ilvl="5">
      <w:start w:val="1"/>
      <w:numFmt w:val="lowerRoman"/>
      <w:lvlText w:val="%6"/>
      <w:lvlJc w:val="left"/>
      <w:pPr>
        <w:tabs>
          <w:tab w:val="num" w:pos="2041"/>
        </w:tabs>
        <w:ind w:left="2041" w:hanging="340"/>
      </w:pPr>
      <w:rPr>
        <w:rFonts w:hint="default"/>
      </w:rPr>
    </w:lvl>
    <w:lvl w:ilvl="6">
      <w:start w:val="1"/>
      <w:numFmt w:val="decimal"/>
      <w:lvlText w:val="%7"/>
      <w:lvlJc w:val="left"/>
      <w:pPr>
        <w:tabs>
          <w:tab w:val="num" w:pos="2381"/>
        </w:tabs>
        <w:ind w:left="2381" w:hanging="340"/>
      </w:pPr>
      <w:rPr>
        <w:rFonts w:hint="default"/>
      </w:rPr>
    </w:lvl>
    <w:lvl w:ilvl="7">
      <w:start w:val="1"/>
      <w:numFmt w:val="lowerLetter"/>
      <w:lvlText w:val="%8"/>
      <w:lvlJc w:val="left"/>
      <w:pPr>
        <w:tabs>
          <w:tab w:val="num" w:pos="2722"/>
        </w:tabs>
        <w:ind w:left="2722" w:hanging="341"/>
      </w:pPr>
      <w:rPr>
        <w:rFonts w:hint="default"/>
      </w:rPr>
    </w:lvl>
    <w:lvl w:ilvl="8">
      <w:start w:val="1"/>
      <w:numFmt w:val="lowerRoman"/>
      <w:lvlText w:val="%9"/>
      <w:lvlJc w:val="left"/>
      <w:pPr>
        <w:tabs>
          <w:tab w:val="num" w:pos="3062"/>
        </w:tabs>
        <w:ind w:left="3062" w:hanging="340"/>
      </w:pPr>
      <w:rPr>
        <w:rFonts w:hint="default"/>
      </w:rPr>
    </w:lvl>
  </w:abstractNum>
  <w:abstractNum w:abstractNumId="2">
    <w:nsid w:val="37D46FDF"/>
    <w:multiLevelType w:val="multilevel"/>
    <w:tmpl w:val="3F6A59C6"/>
    <w:lvl w:ilvl="0">
      <w:start w:val="1"/>
      <w:numFmt w:val="bullet"/>
      <w:pStyle w:val="RIVMOpsommingStreep"/>
      <w:lvlText w:val=""/>
      <w:lvlJc w:val="left"/>
      <w:pPr>
        <w:tabs>
          <w:tab w:val="num" w:pos="680"/>
        </w:tabs>
        <w:ind w:left="680" w:hanging="340"/>
      </w:pPr>
      <w:rPr>
        <w:rFonts w:ascii="Symbol" w:hAnsi="Symbol" w:hint="default"/>
        <w:color w:val="auto"/>
        <w:sz w:val="18"/>
      </w:rPr>
    </w:lvl>
    <w:lvl w:ilvl="1">
      <w:start w:val="1"/>
      <w:numFmt w:val="bullet"/>
      <w:lvlText w:val=""/>
      <w:lvlJc w:val="left"/>
      <w:pPr>
        <w:tabs>
          <w:tab w:val="num" w:pos="1021"/>
        </w:tabs>
        <w:ind w:left="1021" w:hanging="341"/>
      </w:pPr>
      <w:rPr>
        <w:rFonts w:ascii="Symbol" w:hAnsi="Symbol" w:hint="default"/>
        <w:color w:val="auto"/>
      </w:rPr>
    </w:lvl>
    <w:lvl w:ilvl="2">
      <w:start w:val="1"/>
      <w:numFmt w:val="bullet"/>
      <w:lvlText w:val=""/>
      <w:lvlJc w:val="left"/>
      <w:pPr>
        <w:tabs>
          <w:tab w:val="num" w:pos="1361"/>
        </w:tabs>
        <w:ind w:left="1361" w:hanging="340"/>
      </w:pPr>
      <w:rPr>
        <w:rFonts w:ascii="Symbol" w:hAnsi="Symbol" w:hint="default"/>
        <w:color w:val="auto"/>
      </w:rPr>
    </w:lvl>
    <w:lvl w:ilvl="3">
      <w:start w:val="1"/>
      <w:numFmt w:val="bullet"/>
      <w:lvlText w:val=""/>
      <w:lvlJc w:val="left"/>
      <w:pPr>
        <w:tabs>
          <w:tab w:val="num" w:pos="1701"/>
        </w:tabs>
        <w:ind w:left="1701" w:hanging="340"/>
      </w:pPr>
      <w:rPr>
        <w:rFonts w:ascii="Symbol" w:hAnsi="Symbol" w:hint="default"/>
        <w:color w:val="auto"/>
      </w:rPr>
    </w:lvl>
    <w:lvl w:ilvl="4">
      <w:start w:val="1"/>
      <w:numFmt w:val="bullet"/>
      <w:lvlText w:val=""/>
      <w:lvlJc w:val="left"/>
      <w:pPr>
        <w:tabs>
          <w:tab w:val="num" w:pos="2041"/>
        </w:tabs>
        <w:ind w:left="2041" w:hanging="340"/>
      </w:pPr>
      <w:rPr>
        <w:rFonts w:ascii="Symbol" w:hAnsi="Symbol" w:hint="default"/>
        <w:color w:val="auto"/>
      </w:rPr>
    </w:lvl>
    <w:lvl w:ilvl="5">
      <w:start w:val="1"/>
      <w:numFmt w:val="bullet"/>
      <w:lvlText w:val=""/>
      <w:lvlJc w:val="left"/>
      <w:pPr>
        <w:tabs>
          <w:tab w:val="num" w:pos="2381"/>
        </w:tabs>
        <w:ind w:left="2381" w:hanging="340"/>
      </w:pPr>
      <w:rPr>
        <w:rFonts w:ascii="Symbol" w:hAnsi="Symbol" w:hint="default"/>
        <w:color w:val="auto"/>
      </w:rPr>
    </w:lvl>
    <w:lvl w:ilvl="6">
      <w:start w:val="1"/>
      <w:numFmt w:val="bullet"/>
      <w:lvlText w:val=""/>
      <w:lvlJc w:val="left"/>
      <w:pPr>
        <w:tabs>
          <w:tab w:val="num" w:pos="2722"/>
        </w:tabs>
        <w:ind w:left="2722" w:hanging="341"/>
      </w:pPr>
      <w:rPr>
        <w:rFonts w:ascii="Symbol" w:hAnsi="Symbol" w:hint="default"/>
        <w:color w:val="auto"/>
      </w:rPr>
    </w:lvl>
    <w:lvl w:ilvl="7">
      <w:start w:val="1"/>
      <w:numFmt w:val="bullet"/>
      <w:lvlText w:val=""/>
      <w:lvlJc w:val="left"/>
      <w:pPr>
        <w:tabs>
          <w:tab w:val="num" w:pos="3062"/>
        </w:tabs>
        <w:ind w:left="3062" w:hanging="340"/>
      </w:pPr>
      <w:rPr>
        <w:rFonts w:ascii="Symbol" w:hAnsi="Symbol" w:hint="default"/>
        <w:color w:val="auto"/>
      </w:rPr>
    </w:lvl>
    <w:lvl w:ilvl="8">
      <w:start w:val="1"/>
      <w:numFmt w:val="bullet"/>
      <w:lvlText w:val=""/>
      <w:lvlJc w:val="left"/>
      <w:pPr>
        <w:tabs>
          <w:tab w:val="num" w:pos="3402"/>
        </w:tabs>
        <w:ind w:left="3402" w:hanging="340"/>
      </w:pPr>
      <w:rPr>
        <w:rFonts w:ascii="Symbol" w:hAnsi="Symbol" w:hint="default"/>
        <w:color w:val="auto"/>
      </w:rPr>
    </w:lvl>
  </w:abstractNum>
  <w:abstractNum w:abstractNumId="3">
    <w:nsid w:val="39B054A4"/>
    <w:multiLevelType w:val="multilevel"/>
    <w:tmpl w:val="8448385C"/>
    <w:lvl w:ilvl="0">
      <w:start w:val="1"/>
      <w:numFmt w:val="decimal"/>
      <w:pStyle w:val="Heading1"/>
      <w:lvlText w:val="%1"/>
      <w:lvlJc w:val="left"/>
      <w:pPr>
        <w:tabs>
          <w:tab w:val="num" w:pos="0"/>
        </w:tabs>
        <w:ind w:left="0" w:hanging="1134"/>
      </w:pPr>
      <w:rPr>
        <w:rFonts w:ascii="Verdana" w:hAnsi="Verdana"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0"/>
        </w:tabs>
        <w:ind w:left="0" w:hanging="1134"/>
      </w:pPr>
      <w:rPr>
        <w:rFonts w:ascii="Verdana" w:hAnsi="Verdana" w:hint="default"/>
        <w:b/>
        <w:i w:val="0"/>
        <w:caps w:val="0"/>
        <w:strike w:val="0"/>
        <w:dstrike w:val="0"/>
        <w:vanish w:val="0"/>
        <w:color w:val="000000"/>
        <w:sz w:val="20"/>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0"/>
        </w:tabs>
        <w:ind w:left="0" w:hanging="1134"/>
      </w:pPr>
      <w:rPr>
        <w:rFonts w:ascii="Verdana" w:hAnsi="Verdana" w:hint="default"/>
        <w:b w:val="0"/>
        <w:i/>
        <w:caps w:val="0"/>
        <w:strike w:val="0"/>
        <w:dstrike w:val="0"/>
        <w:vanish w:val="0"/>
        <w:color w:val="000000"/>
        <w:sz w:val="20"/>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0" w:hanging="1134"/>
      </w:pPr>
      <w:rPr>
        <w:rFonts w:ascii="Verdana" w:hAnsi="Verdana" w:hint="default"/>
        <w:b w:val="0"/>
        <w:i w:val="0"/>
        <w:sz w:val="20"/>
        <w:szCs w:val="18"/>
      </w:rPr>
    </w:lvl>
    <w:lvl w:ilvl="4">
      <w:start w:val="1"/>
      <w:numFmt w:val="decimal"/>
      <w:pStyle w:val="Heading5"/>
      <w:lvlText w:val="%1.%2.%3.%4.%5"/>
      <w:lvlJc w:val="left"/>
      <w:pPr>
        <w:tabs>
          <w:tab w:val="num" w:pos="0"/>
        </w:tabs>
        <w:ind w:left="0" w:hanging="1134"/>
      </w:pPr>
      <w:rPr>
        <w:rFonts w:ascii="Verdana" w:hAnsi="Verdana" w:cs="Times New Roman" w:hint="default"/>
        <w:b w:val="0"/>
        <w:bCs w:val="0"/>
        <w:i w:val="0"/>
        <w:iCs w:val="0"/>
        <w:caps w:val="0"/>
        <w:smallCaps w:val="0"/>
        <w:strike w:val="0"/>
        <w:dstrike w:val="0"/>
        <w:outline w:val="0"/>
        <w:shadow w:val="0"/>
        <w:emboss w:val="0"/>
        <w:imprint w:val="0"/>
        <w:vanish w:val="0"/>
        <w:color w:val="000000"/>
        <w:spacing w:val="0"/>
        <w:kern w:val="0"/>
        <w:position w:val="0"/>
        <w:sz w:val="20"/>
        <w:szCs w:val="1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0"/>
        </w:tabs>
        <w:ind w:left="0" w:hanging="1134"/>
      </w:pPr>
      <w:rPr>
        <w:rFonts w:ascii="Verdana" w:hAnsi="Verdana" w:hint="default"/>
        <w:b w:val="0"/>
        <w:i w:val="0"/>
        <w:sz w:val="20"/>
        <w:szCs w:val="18"/>
      </w:rPr>
    </w:lvl>
    <w:lvl w:ilvl="6">
      <w:start w:val="1"/>
      <w:numFmt w:val="decimal"/>
      <w:pStyle w:val="Heading7"/>
      <w:lvlText w:val="%1.%2.%3.%4.%5.%6.%7"/>
      <w:lvlJc w:val="left"/>
      <w:pPr>
        <w:tabs>
          <w:tab w:val="num" w:pos="0"/>
        </w:tabs>
        <w:ind w:left="0" w:hanging="1134"/>
      </w:pPr>
      <w:rPr>
        <w:rFonts w:ascii="Verdana" w:hAnsi="Verdana" w:hint="default"/>
        <w:b w:val="0"/>
        <w:i w:val="0"/>
        <w:sz w:val="18"/>
        <w:szCs w:val="18"/>
      </w:rPr>
    </w:lvl>
    <w:lvl w:ilvl="7">
      <w:start w:val="1"/>
      <w:numFmt w:val="decimal"/>
      <w:pStyle w:val="Heading8"/>
      <w:lvlText w:val="%1.%2.%3.%4.%5.%6.%7.%8"/>
      <w:lvlJc w:val="left"/>
      <w:pPr>
        <w:tabs>
          <w:tab w:val="num" w:pos="0"/>
        </w:tabs>
        <w:ind w:left="0" w:hanging="1134"/>
      </w:pPr>
      <w:rPr>
        <w:rFonts w:ascii="Verdana" w:hAnsi="Verdana" w:hint="default"/>
        <w:b w:val="0"/>
        <w:i w:val="0"/>
        <w:sz w:val="18"/>
        <w:szCs w:val="18"/>
      </w:rPr>
    </w:lvl>
    <w:lvl w:ilvl="8">
      <w:start w:val="1"/>
      <w:numFmt w:val="decimal"/>
      <w:pStyle w:val="Heading9"/>
      <w:lvlText w:val="%1.%2.%3.%4.%5.%6.%7.%8.%9"/>
      <w:lvlJc w:val="left"/>
      <w:pPr>
        <w:tabs>
          <w:tab w:val="num" w:pos="0"/>
        </w:tabs>
        <w:ind w:left="0" w:hanging="1134"/>
      </w:pPr>
      <w:rPr>
        <w:rFonts w:ascii="Verdana" w:hAnsi="Verdana" w:hint="default"/>
        <w:b w:val="0"/>
        <w:i w:val="0"/>
        <w:sz w:val="18"/>
        <w:szCs w:val="18"/>
      </w:rPr>
    </w:lvl>
  </w:abstractNum>
  <w:abstractNum w:abstractNumId="4">
    <w:nsid w:val="41522DDB"/>
    <w:multiLevelType w:val="hybridMultilevel"/>
    <w:tmpl w:val="A4E08ECC"/>
    <w:lvl w:ilvl="0" w:tplc="F24628A4">
      <w:start w:val="1"/>
      <w:numFmt w:val="decimal"/>
      <w:pStyle w:val="RIVMTabelTite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1AC6B34"/>
    <w:multiLevelType w:val="multilevel"/>
    <w:tmpl w:val="5644F712"/>
    <w:lvl w:ilvl="0">
      <w:start w:val="1"/>
      <w:numFmt w:val="bullet"/>
      <w:pStyle w:val="RIVMOpsommingVinkUit"/>
      <w:lvlText w:val=""/>
      <w:lvlJc w:val="left"/>
      <w:pPr>
        <w:tabs>
          <w:tab w:val="num" w:pos="340"/>
        </w:tabs>
        <w:ind w:left="340" w:hanging="340"/>
      </w:pPr>
      <w:rPr>
        <w:rFonts w:ascii="Wingdings" w:hAnsi="Wingdings" w:hint="default"/>
        <w:color w:val="auto"/>
      </w:rPr>
    </w:lvl>
    <w:lvl w:ilvl="1">
      <w:start w:val="1"/>
      <w:numFmt w:val="bullet"/>
      <w:lvlText w:val=""/>
      <w:lvlJc w:val="left"/>
      <w:pPr>
        <w:tabs>
          <w:tab w:val="num" w:pos="680"/>
        </w:tabs>
        <w:ind w:left="680" w:hanging="340"/>
      </w:pPr>
      <w:rPr>
        <w:rFonts w:ascii="Wingdings" w:hAnsi="Wingdings" w:hint="default"/>
        <w:color w:val="auto"/>
      </w:rPr>
    </w:lvl>
    <w:lvl w:ilvl="2">
      <w:start w:val="1"/>
      <w:numFmt w:val="bullet"/>
      <w:lvlText w:val=""/>
      <w:lvlJc w:val="left"/>
      <w:pPr>
        <w:tabs>
          <w:tab w:val="num" w:pos="1021"/>
        </w:tabs>
        <w:ind w:left="1021" w:hanging="341"/>
      </w:pPr>
      <w:rPr>
        <w:rFonts w:ascii="Wingdings" w:hAnsi="Wingdings" w:hint="default"/>
        <w:color w:val="auto"/>
      </w:rPr>
    </w:lvl>
    <w:lvl w:ilvl="3">
      <w:start w:val="1"/>
      <w:numFmt w:val="bullet"/>
      <w:lvlText w:val=""/>
      <w:lvlJc w:val="left"/>
      <w:pPr>
        <w:tabs>
          <w:tab w:val="num" w:pos="1361"/>
        </w:tabs>
        <w:ind w:left="1361" w:hanging="340"/>
      </w:pPr>
      <w:rPr>
        <w:rFonts w:ascii="Wingdings" w:hAnsi="Wingdings" w:hint="default"/>
        <w:color w:val="auto"/>
      </w:rPr>
    </w:lvl>
    <w:lvl w:ilvl="4">
      <w:start w:val="1"/>
      <w:numFmt w:val="bullet"/>
      <w:lvlText w:val=""/>
      <w:lvlJc w:val="left"/>
      <w:pPr>
        <w:tabs>
          <w:tab w:val="num" w:pos="1701"/>
        </w:tabs>
        <w:ind w:left="1701" w:hanging="340"/>
      </w:pPr>
      <w:rPr>
        <w:rFonts w:ascii="Wingdings" w:hAnsi="Wingdings" w:hint="default"/>
        <w:color w:val="auto"/>
      </w:rPr>
    </w:lvl>
    <w:lvl w:ilvl="5">
      <w:start w:val="1"/>
      <w:numFmt w:val="bullet"/>
      <w:lvlText w:val=""/>
      <w:lvlJc w:val="left"/>
      <w:pPr>
        <w:tabs>
          <w:tab w:val="num" w:pos="2041"/>
        </w:tabs>
        <w:ind w:left="2041" w:hanging="340"/>
      </w:pPr>
      <w:rPr>
        <w:rFonts w:ascii="Wingdings" w:hAnsi="Wingdings" w:hint="default"/>
        <w:color w:val="auto"/>
      </w:rPr>
    </w:lvl>
    <w:lvl w:ilvl="6">
      <w:start w:val="1"/>
      <w:numFmt w:val="bullet"/>
      <w:lvlText w:val=""/>
      <w:lvlJc w:val="left"/>
      <w:pPr>
        <w:tabs>
          <w:tab w:val="num" w:pos="2381"/>
        </w:tabs>
        <w:ind w:left="2381" w:hanging="340"/>
      </w:pPr>
      <w:rPr>
        <w:rFonts w:ascii="Wingdings" w:hAnsi="Wingdings" w:hint="default"/>
        <w:color w:val="auto"/>
      </w:rPr>
    </w:lvl>
    <w:lvl w:ilvl="7">
      <w:start w:val="1"/>
      <w:numFmt w:val="bullet"/>
      <w:lvlText w:val=""/>
      <w:lvlJc w:val="left"/>
      <w:pPr>
        <w:tabs>
          <w:tab w:val="num" w:pos="2722"/>
        </w:tabs>
        <w:ind w:left="2722" w:hanging="341"/>
      </w:pPr>
      <w:rPr>
        <w:rFonts w:ascii="Wingdings" w:hAnsi="Wingdings" w:hint="default"/>
        <w:color w:val="auto"/>
      </w:rPr>
    </w:lvl>
    <w:lvl w:ilvl="8">
      <w:start w:val="1"/>
      <w:numFmt w:val="bullet"/>
      <w:lvlText w:val=""/>
      <w:lvlJc w:val="left"/>
      <w:pPr>
        <w:tabs>
          <w:tab w:val="num" w:pos="3062"/>
        </w:tabs>
        <w:ind w:left="3062" w:hanging="340"/>
      </w:pPr>
      <w:rPr>
        <w:rFonts w:ascii="Wingdings" w:hAnsi="Wingdings" w:hint="default"/>
        <w:color w:val="auto"/>
      </w:rPr>
    </w:lvl>
  </w:abstractNum>
  <w:abstractNum w:abstractNumId="6">
    <w:nsid w:val="595A2A29"/>
    <w:multiLevelType w:val="multilevel"/>
    <w:tmpl w:val="BE2875EE"/>
    <w:lvl w:ilvl="0">
      <w:start w:val="1"/>
      <w:numFmt w:val="decimal"/>
      <w:pStyle w:val="RIVMBijlage"/>
      <w:suff w:val="space"/>
      <w:lvlText w:val="Bijlage %1"/>
      <w:lvlJc w:val="left"/>
      <w:pPr>
        <w:ind w:left="0" w:firstLine="0"/>
      </w:pPr>
      <w:rPr>
        <w:rFonts w:ascii="Verdana" w:hAnsi="Verdana" w:hint="default"/>
        <w:b/>
        <w:i w:val="0"/>
        <w:sz w:val="18"/>
        <w:szCs w:val="18"/>
      </w:rPr>
    </w:lvl>
    <w:lvl w:ilvl="1">
      <w:start w:val="1"/>
      <w:numFmt w:val="decimal"/>
      <w:pStyle w:val="DDKop2"/>
      <w:lvlText w:val="%1.%2."/>
      <w:lvlJc w:val="left"/>
      <w:pPr>
        <w:tabs>
          <w:tab w:val="num" w:pos="737"/>
        </w:tabs>
        <w:ind w:left="737" w:hanging="73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6E8379D1"/>
    <w:multiLevelType w:val="multilevel"/>
    <w:tmpl w:val="4B346074"/>
    <w:lvl w:ilvl="0">
      <w:start w:val="1"/>
      <w:numFmt w:val="bullet"/>
      <w:pStyle w:val="RIVMOpsommingVinkAan"/>
      <w:lvlText w:val=""/>
      <w:lvlJc w:val="left"/>
      <w:pPr>
        <w:tabs>
          <w:tab w:val="num" w:pos="340"/>
        </w:tabs>
        <w:ind w:left="340" w:hanging="340"/>
      </w:pPr>
      <w:rPr>
        <w:rFonts w:ascii="Wingdings" w:hAnsi="Wingdings" w:hint="default"/>
        <w:color w:val="auto"/>
      </w:rPr>
    </w:lvl>
    <w:lvl w:ilvl="1">
      <w:start w:val="1"/>
      <w:numFmt w:val="bullet"/>
      <w:lvlText w:val=""/>
      <w:lvlJc w:val="left"/>
      <w:pPr>
        <w:tabs>
          <w:tab w:val="num" w:pos="680"/>
        </w:tabs>
        <w:ind w:left="680" w:hanging="340"/>
      </w:pPr>
      <w:rPr>
        <w:rFonts w:ascii="Wingdings" w:hAnsi="Wingdings" w:hint="default"/>
        <w:color w:val="auto"/>
      </w:rPr>
    </w:lvl>
    <w:lvl w:ilvl="2">
      <w:start w:val="1"/>
      <w:numFmt w:val="bullet"/>
      <w:lvlText w:val=""/>
      <w:lvlJc w:val="left"/>
      <w:pPr>
        <w:tabs>
          <w:tab w:val="num" w:pos="1021"/>
        </w:tabs>
        <w:ind w:left="1021" w:hanging="341"/>
      </w:pPr>
      <w:rPr>
        <w:rFonts w:ascii="Wingdings" w:hAnsi="Wingdings" w:hint="default"/>
        <w:color w:val="auto"/>
      </w:rPr>
    </w:lvl>
    <w:lvl w:ilvl="3">
      <w:start w:val="1"/>
      <w:numFmt w:val="bullet"/>
      <w:lvlText w:val=""/>
      <w:lvlJc w:val="left"/>
      <w:pPr>
        <w:tabs>
          <w:tab w:val="num" w:pos="1361"/>
        </w:tabs>
        <w:ind w:left="1361" w:hanging="340"/>
      </w:pPr>
      <w:rPr>
        <w:rFonts w:ascii="Wingdings" w:hAnsi="Wingdings" w:hint="default"/>
        <w:color w:val="auto"/>
      </w:rPr>
    </w:lvl>
    <w:lvl w:ilvl="4">
      <w:start w:val="1"/>
      <w:numFmt w:val="bullet"/>
      <w:lvlText w:val=""/>
      <w:lvlJc w:val="left"/>
      <w:pPr>
        <w:tabs>
          <w:tab w:val="num" w:pos="1701"/>
        </w:tabs>
        <w:ind w:left="1701" w:hanging="340"/>
      </w:pPr>
      <w:rPr>
        <w:rFonts w:ascii="Wingdings" w:hAnsi="Wingdings" w:hint="default"/>
        <w:color w:val="auto"/>
      </w:rPr>
    </w:lvl>
    <w:lvl w:ilvl="5">
      <w:start w:val="1"/>
      <w:numFmt w:val="bullet"/>
      <w:lvlText w:val=""/>
      <w:lvlJc w:val="left"/>
      <w:pPr>
        <w:tabs>
          <w:tab w:val="num" w:pos="2041"/>
        </w:tabs>
        <w:ind w:left="2041" w:hanging="340"/>
      </w:pPr>
      <w:rPr>
        <w:rFonts w:ascii="Wingdings" w:hAnsi="Wingdings" w:hint="default"/>
        <w:color w:val="auto"/>
      </w:rPr>
    </w:lvl>
    <w:lvl w:ilvl="6">
      <w:start w:val="1"/>
      <w:numFmt w:val="bullet"/>
      <w:lvlText w:val=""/>
      <w:lvlJc w:val="left"/>
      <w:pPr>
        <w:tabs>
          <w:tab w:val="num" w:pos="2381"/>
        </w:tabs>
        <w:ind w:left="2381" w:hanging="340"/>
      </w:pPr>
      <w:rPr>
        <w:rFonts w:ascii="Wingdings" w:hAnsi="Wingdings" w:hint="default"/>
        <w:color w:val="auto"/>
      </w:rPr>
    </w:lvl>
    <w:lvl w:ilvl="7">
      <w:start w:val="1"/>
      <w:numFmt w:val="bullet"/>
      <w:lvlText w:val=""/>
      <w:lvlJc w:val="left"/>
      <w:pPr>
        <w:tabs>
          <w:tab w:val="num" w:pos="2722"/>
        </w:tabs>
        <w:ind w:left="2722" w:hanging="341"/>
      </w:pPr>
      <w:rPr>
        <w:rFonts w:ascii="Wingdings" w:hAnsi="Wingdings" w:hint="default"/>
        <w:color w:val="auto"/>
      </w:rPr>
    </w:lvl>
    <w:lvl w:ilvl="8">
      <w:start w:val="1"/>
      <w:numFmt w:val="bullet"/>
      <w:lvlText w:val=""/>
      <w:lvlJc w:val="left"/>
      <w:pPr>
        <w:tabs>
          <w:tab w:val="num" w:pos="3062"/>
        </w:tabs>
        <w:ind w:left="3062" w:hanging="340"/>
      </w:pPr>
      <w:rPr>
        <w:rFonts w:ascii="Wingdings" w:hAnsi="Wingdings" w:hint="default"/>
        <w:color w:val="auto"/>
      </w:rPr>
    </w:lvl>
  </w:abstractNum>
  <w:abstractNum w:abstractNumId="8">
    <w:nsid w:val="76171E7A"/>
    <w:multiLevelType w:val="multilevel"/>
    <w:tmpl w:val="EE56F880"/>
    <w:lvl w:ilvl="0">
      <w:start w:val="1"/>
      <w:numFmt w:val="bullet"/>
      <w:pStyle w:val="RIVMOpsommingPunt"/>
      <w:lvlText w:val=""/>
      <w:lvlJc w:val="left"/>
      <w:pPr>
        <w:tabs>
          <w:tab w:val="num" w:pos="340"/>
        </w:tabs>
        <w:ind w:left="340" w:hanging="340"/>
      </w:pPr>
      <w:rPr>
        <w:rFonts w:ascii="Symbol" w:hAnsi="Symbol" w:hint="default"/>
        <w:color w:val="auto"/>
        <w:sz w:val="18"/>
      </w:rPr>
    </w:lvl>
    <w:lvl w:ilvl="1">
      <w:start w:val="1"/>
      <w:numFmt w:val="bullet"/>
      <w:lvlText w:val=""/>
      <w:lvlJc w:val="left"/>
      <w:pPr>
        <w:tabs>
          <w:tab w:val="num" w:pos="680"/>
        </w:tabs>
        <w:ind w:left="680" w:hanging="340"/>
      </w:pPr>
      <w:rPr>
        <w:rFonts w:ascii="Symbol" w:hAnsi="Symbol" w:hint="default"/>
        <w:color w:val="auto"/>
      </w:rPr>
    </w:lvl>
    <w:lvl w:ilvl="2">
      <w:start w:val="1"/>
      <w:numFmt w:val="bullet"/>
      <w:lvlText w:val=""/>
      <w:lvlJc w:val="left"/>
      <w:pPr>
        <w:tabs>
          <w:tab w:val="num" w:pos="1021"/>
        </w:tabs>
        <w:ind w:left="1021" w:hanging="341"/>
      </w:pPr>
      <w:rPr>
        <w:rFonts w:ascii="Symbol" w:hAnsi="Symbol" w:hint="default"/>
        <w:color w:val="auto"/>
      </w:rPr>
    </w:lvl>
    <w:lvl w:ilvl="3">
      <w:start w:val="1"/>
      <w:numFmt w:val="bullet"/>
      <w:lvlText w:val=""/>
      <w:lvlJc w:val="left"/>
      <w:pPr>
        <w:tabs>
          <w:tab w:val="num" w:pos="1361"/>
        </w:tabs>
        <w:ind w:left="1361" w:hanging="340"/>
      </w:pPr>
      <w:rPr>
        <w:rFonts w:ascii="Symbol" w:hAnsi="Symbol" w:hint="default"/>
        <w:color w:val="auto"/>
      </w:rPr>
    </w:lvl>
    <w:lvl w:ilvl="4">
      <w:start w:val="1"/>
      <w:numFmt w:val="bullet"/>
      <w:lvlText w:val=""/>
      <w:lvlJc w:val="left"/>
      <w:pPr>
        <w:tabs>
          <w:tab w:val="num" w:pos="1701"/>
        </w:tabs>
        <w:ind w:left="1701" w:hanging="340"/>
      </w:pPr>
      <w:rPr>
        <w:rFonts w:ascii="Symbol" w:hAnsi="Symbol" w:hint="default"/>
        <w:color w:val="auto"/>
      </w:rPr>
    </w:lvl>
    <w:lvl w:ilvl="5">
      <w:start w:val="1"/>
      <w:numFmt w:val="bullet"/>
      <w:lvlText w:val=""/>
      <w:lvlJc w:val="left"/>
      <w:pPr>
        <w:tabs>
          <w:tab w:val="num" w:pos="2041"/>
        </w:tabs>
        <w:ind w:left="2041" w:hanging="340"/>
      </w:pPr>
      <w:rPr>
        <w:rFonts w:ascii="Symbol" w:hAnsi="Symbol" w:hint="default"/>
        <w:color w:val="auto"/>
      </w:rPr>
    </w:lvl>
    <w:lvl w:ilvl="6">
      <w:start w:val="1"/>
      <w:numFmt w:val="bullet"/>
      <w:lvlText w:val=""/>
      <w:lvlJc w:val="left"/>
      <w:pPr>
        <w:tabs>
          <w:tab w:val="num" w:pos="2381"/>
        </w:tabs>
        <w:ind w:left="2381" w:hanging="340"/>
      </w:pPr>
      <w:rPr>
        <w:rFonts w:ascii="Symbol" w:hAnsi="Symbol" w:hint="default"/>
        <w:color w:val="auto"/>
      </w:rPr>
    </w:lvl>
    <w:lvl w:ilvl="7">
      <w:start w:val="1"/>
      <w:numFmt w:val="bullet"/>
      <w:lvlText w:val=""/>
      <w:lvlJc w:val="left"/>
      <w:pPr>
        <w:tabs>
          <w:tab w:val="num" w:pos="2722"/>
        </w:tabs>
        <w:ind w:left="2722" w:hanging="341"/>
      </w:pPr>
      <w:rPr>
        <w:rFonts w:ascii="Symbol" w:hAnsi="Symbol" w:hint="default"/>
        <w:color w:val="auto"/>
      </w:rPr>
    </w:lvl>
    <w:lvl w:ilvl="8">
      <w:start w:val="1"/>
      <w:numFmt w:val="bullet"/>
      <w:lvlText w:val=""/>
      <w:lvlJc w:val="left"/>
      <w:pPr>
        <w:tabs>
          <w:tab w:val="num" w:pos="3062"/>
        </w:tabs>
        <w:ind w:left="3062" w:hanging="340"/>
      </w:pPr>
      <w:rPr>
        <w:rFonts w:ascii="Symbol" w:hAnsi="Symbol" w:hint="default"/>
        <w:color w:val="auto"/>
      </w:rPr>
    </w:lvl>
  </w:abstractNum>
  <w:num w:numId="1">
    <w:abstractNumId w:val="1"/>
  </w:num>
  <w:num w:numId="2">
    <w:abstractNumId w:val="0"/>
  </w:num>
  <w:num w:numId="3">
    <w:abstractNumId w:val="8"/>
  </w:num>
  <w:num w:numId="4">
    <w:abstractNumId w:val="2"/>
  </w:num>
  <w:num w:numId="5">
    <w:abstractNumId w:val="7"/>
  </w:num>
  <w:num w:numId="6">
    <w:abstractNumId w:val="5"/>
  </w:num>
  <w:num w:numId="7">
    <w:abstractNumId w:val="6"/>
  </w:num>
  <w:num w:numId="8">
    <w:abstractNumId w:val="4"/>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9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rePrinted" w:val="No"/>
    <w:docVar w:name="_TemplateName" w:val="Memo"/>
  </w:docVars>
  <w:rsids>
    <w:rsidRoot w:val="001F1187"/>
    <w:rsid w:val="001C20FD"/>
    <w:rsid w:val="001F1187"/>
    <w:rsid w:val="00260404"/>
    <w:rsid w:val="005609B3"/>
    <w:rsid w:val="006265BB"/>
    <w:rsid w:val="006C0A93"/>
    <w:rsid w:val="007514C2"/>
    <w:rsid w:val="00795E0F"/>
    <w:rsid w:val="008D2F1A"/>
    <w:rsid w:val="00D421B9"/>
    <w:rsid w:val="00DF2D62"/>
    <w:rsid w:val="00E97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1187"/>
    <w:rPr>
      <w:rFonts w:ascii="Calibri" w:eastAsia="Calibri" w:hAnsi="Calibri" w:cstheme="minorBidi"/>
      <w:color w:val="00000A"/>
      <w:sz w:val="22"/>
      <w:szCs w:val="22"/>
      <w:lang w:val="en-US" w:eastAsia="en-US"/>
    </w:rPr>
  </w:style>
  <w:style w:type="paragraph" w:styleId="Heading1">
    <w:name w:val="heading 1"/>
    <w:basedOn w:val="RIVMStandaard"/>
    <w:next w:val="RIVMStandaard"/>
    <w:link w:val="Heading1Char"/>
    <w:qFormat/>
    <w:pPr>
      <w:keepNext/>
      <w:pageBreakBefore/>
      <w:numPr>
        <w:numId w:val="9"/>
      </w:numPr>
      <w:spacing w:after="660" w:line="300" w:lineRule="atLeast"/>
      <w:outlineLvl w:val="0"/>
    </w:pPr>
    <w:rPr>
      <w:rFonts w:cs="Arial"/>
      <w:bCs/>
      <w:kern w:val="32"/>
      <w:position w:val="12"/>
      <w:sz w:val="24"/>
    </w:rPr>
  </w:style>
  <w:style w:type="paragraph" w:styleId="Heading2">
    <w:name w:val="heading 2"/>
    <w:basedOn w:val="Heading1"/>
    <w:next w:val="RIVMStandaard"/>
    <w:link w:val="Heading2Char"/>
    <w:qFormat/>
    <w:pPr>
      <w:pageBreakBefore w:val="0"/>
      <w:numPr>
        <w:ilvl w:val="1"/>
      </w:numPr>
      <w:spacing w:after="0" w:line="240" w:lineRule="atLeast"/>
      <w:outlineLvl w:val="1"/>
    </w:pPr>
    <w:rPr>
      <w:b/>
      <w:bCs w:val="0"/>
      <w:iCs/>
      <w:sz w:val="20"/>
      <w:szCs w:val="28"/>
    </w:rPr>
  </w:style>
  <w:style w:type="paragraph" w:styleId="Heading3">
    <w:name w:val="heading 3"/>
    <w:basedOn w:val="Heading2"/>
    <w:next w:val="RIVMStandaard"/>
    <w:link w:val="Heading3Char"/>
    <w:qFormat/>
    <w:pPr>
      <w:numPr>
        <w:ilvl w:val="2"/>
      </w:numPr>
      <w:outlineLvl w:val="2"/>
    </w:pPr>
    <w:rPr>
      <w:b w:val="0"/>
      <w:bCs/>
      <w:i/>
      <w:kern w:val="0"/>
      <w:position w:val="0"/>
      <w:szCs w:val="26"/>
    </w:rPr>
  </w:style>
  <w:style w:type="paragraph" w:styleId="Heading4">
    <w:name w:val="heading 4"/>
    <w:basedOn w:val="RIVMStandaard"/>
    <w:next w:val="RIVMStandaard"/>
    <w:link w:val="Heading4Char"/>
    <w:autoRedefine/>
    <w:qFormat/>
    <w:pPr>
      <w:keepNext/>
      <w:keepLines/>
      <w:numPr>
        <w:ilvl w:val="3"/>
        <w:numId w:val="9"/>
      </w:numPr>
      <w:spacing w:line="240" w:lineRule="auto"/>
      <w:outlineLvl w:val="3"/>
    </w:pPr>
  </w:style>
  <w:style w:type="paragraph" w:styleId="Heading5">
    <w:name w:val="heading 5"/>
    <w:basedOn w:val="RIVMStandaard"/>
    <w:next w:val="RIVMStandaard"/>
    <w:link w:val="Heading5Char"/>
    <w:qFormat/>
    <w:pPr>
      <w:keepNext/>
      <w:keepLines/>
      <w:numPr>
        <w:ilvl w:val="4"/>
        <w:numId w:val="9"/>
      </w:numPr>
      <w:spacing w:line="240" w:lineRule="auto"/>
      <w:outlineLvl w:val="4"/>
    </w:pPr>
  </w:style>
  <w:style w:type="paragraph" w:styleId="Heading6">
    <w:name w:val="heading 6"/>
    <w:basedOn w:val="RIVMStandaard"/>
    <w:next w:val="RIVMStandaard"/>
    <w:link w:val="Heading6Char"/>
    <w:qFormat/>
    <w:pPr>
      <w:keepNext/>
      <w:keepLines/>
      <w:numPr>
        <w:ilvl w:val="5"/>
        <w:numId w:val="9"/>
      </w:numPr>
      <w:tabs>
        <w:tab w:val="left" w:pos="1009"/>
      </w:tabs>
      <w:spacing w:line="240" w:lineRule="auto"/>
      <w:outlineLvl w:val="5"/>
    </w:pPr>
  </w:style>
  <w:style w:type="paragraph" w:styleId="Heading7">
    <w:name w:val="heading 7"/>
    <w:basedOn w:val="Normal"/>
    <w:next w:val="Normal"/>
    <w:link w:val="Heading7Char"/>
    <w:qFormat/>
    <w:pPr>
      <w:numPr>
        <w:ilvl w:val="6"/>
        <w:numId w:val="9"/>
      </w:numPr>
      <w:overflowPunct w:val="0"/>
      <w:autoSpaceDE w:val="0"/>
      <w:autoSpaceDN w:val="0"/>
      <w:adjustRightInd w:val="0"/>
      <w:spacing w:before="240" w:after="60" w:line="240" w:lineRule="atLeast"/>
      <w:textAlignment w:val="baseline"/>
      <w:outlineLvl w:val="6"/>
    </w:pPr>
    <w:rPr>
      <w:rFonts w:ascii="Verdana" w:eastAsia="MS Mincho" w:hAnsi="Verdana" w:cs="Times New Roman"/>
      <w:color w:val="auto"/>
      <w:sz w:val="20"/>
      <w:szCs w:val="20"/>
      <w:lang w:val="en-GB" w:eastAsia="nl-NL"/>
    </w:rPr>
  </w:style>
  <w:style w:type="paragraph" w:styleId="Heading8">
    <w:name w:val="heading 8"/>
    <w:basedOn w:val="Normal"/>
    <w:next w:val="Normal"/>
    <w:link w:val="Heading8Char"/>
    <w:qFormat/>
    <w:pPr>
      <w:numPr>
        <w:ilvl w:val="7"/>
        <w:numId w:val="9"/>
      </w:numPr>
      <w:overflowPunct w:val="0"/>
      <w:autoSpaceDE w:val="0"/>
      <w:autoSpaceDN w:val="0"/>
      <w:adjustRightInd w:val="0"/>
      <w:spacing w:before="240" w:after="60" w:line="240" w:lineRule="atLeast"/>
      <w:textAlignment w:val="baseline"/>
      <w:outlineLvl w:val="7"/>
    </w:pPr>
    <w:rPr>
      <w:rFonts w:ascii="Arial" w:eastAsia="MS Mincho" w:hAnsi="Arial" w:cs="Times New Roman"/>
      <w:i/>
      <w:color w:val="auto"/>
      <w:sz w:val="20"/>
      <w:szCs w:val="20"/>
      <w:lang w:val="en-GB" w:eastAsia="nl-NL"/>
    </w:rPr>
  </w:style>
  <w:style w:type="paragraph" w:styleId="Heading9">
    <w:name w:val="heading 9"/>
    <w:basedOn w:val="Normal"/>
    <w:next w:val="Normal"/>
    <w:link w:val="Heading9Char"/>
    <w:qFormat/>
    <w:pPr>
      <w:numPr>
        <w:ilvl w:val="8"/>
        <w:numId w:val="9"/>
      </w:numPr>
      <w:overflowPunct w:val="0"/>
      <w:autoSpaceDE w:val="0"/>
      <w:autoSpaceDN w:val="0"/>
      <w:adjustRightInd w:val="0"/>
      <w:spacing w:before="240" w:after="60" w:line="240" w:lineRule="atLeast"/>
      <w:textAlignment w:val="baseline"/>
      <w:outlineLvl w:val="8"/>
    </w:pPr>
    <w:rPr>
      <w:rFonts w:ascii="Verdana" w:eastAsia="MS Mincho" w:hAnsi="Verdana" w:cs="Times New Roman"/>
      <w:i/>
      <w:color w:val="auto"/>
      <w:sz w:val="20"/>
      <w:szCs w:val="20"/>
      <w:lang w:val="en-GB"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overflowPunct w:val="0"/>
      <w:autoSpaceDE w:val="0"/>
      <w:autoSpaceDN w:val="0"/>
      <w:adjustRightInd w:val="0"/>
      <w:spacing w:line="240" w:lineRule="atLeast"/>
      <w:textAlignment w:val="baseline"/>
    </w:pPr>
    <w:rPr>
      <w:rFonts w:ascii="Verdana" w:eastAsia="Times New Roman" w:hAnsi="Verdana" w:cs="Times New Roman"/>
      <w:noProof/>
      <w:color w:val="auto"/>
      <w:sz w:val="13"/>
      <w:szCs w:val="20"/>
      <w:lang w:val="en-GB" w:eastAsia="nl-NL"/>
    </w:rPr>
  </w:style>
  <w:style w:type="paragraph" w:styleId="Footer">
    <w:name w:val="footer"/>
    <w:basedOn w:val="RIVMStandaard"/>
    <w:rPr>
      <w:noProof/>
      <w:sz w:val="13"/>
    </w:rPr>
  </w:style>
  <w:style w:type="paragraph" w:customStyle="1" w:styleId="RIVMRefGegevens">
    <w:name w:val="RIVM_RefGegevens"/>
    <w:basedOn w:val="Normal"/>
    <w:link w:val="RIVMRefGegevensCharChar"/>
    <w:pPr>
      <w:tabs>
        <w:tab w:val="left" w:pos="170"/>
      </w:tabs>
      <w:overflowPunct w:val="0"/>
      <w:autoSpaceDE w:val="0"/>
      <w:autoSpaceDN w:val="0"/>
      <w:adjustRightInd w:val="0"/>
      <w:spacing w:line="180" w:lineRule="atLeast"/>
      <w:textAlignment w:val="baseline"/>
    </w:pPr>
    <w:rPr>
      <w:rFonts w:ascii="Verdana" w:eastAsia="Times New Roman" w:hAnsi="Verdana" w:cs="Times New Roman"/>
      <w:noProof/>
      <w:color w:val="auto"/>
      <w:sz w:val="13"/>
      <w:szCs w:val="20"/>
      <w:lang w:val="en-GB" w:eastAsia="nl-NL"/>
    </w:rPr>
  </w:style>
  <w:style w:type="character" w:customStyle="1" w:styleId="RIVMRefGegevensCharChar">
    <w:name w:val="RIVM_RefGegevens Char Char"/>
    <w:basedOn w:val="DefaultParagraphFont"/>
    <w:link w:val="RIVMRefGegevens"/>
    <w:rPr>
      <w:rFonts w:ascii="Verdana" w:hAnsi="Verdana"/>
      <w:noProof/>
      <w:sz w:val="13"/>
      <w:lang w:val="en-GB" w:eastAsia="nl-NL" w:bidi="ar-SA"/>
    </w:rPr>
  </w:style>
  <w:style w:type="table" w:styleId="TableGrid">
    <w:name w:val="Table Grid"/>
    <w:basedOn w:val="TableNormal"/>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IVMRefGegevensKop">
    <w:name w:val="RIVM_RefGegevensKop"/>
    <w:basedOn w:val="RIVMRefGegevens"/>
    <w:next w:val="RIVMRefGegevens"/>
    <w:link w:val="RIVMRefGegevensKopCharChar"/>
    <w:rPr>
      <w:b/>
      <w:bCs/>
    </w:rPr>
  </w:style>
  <w:style w:type="character" w:customStyle="1" w:styleId="RIVMRefGegevensKopCharChar">
    <w:name w:val="RIVM_RefGegevensKop Char Char"/>
    <w:basedOn w:val="RIVMRefGegevensCharChar"/>
    <w:link w:val="RIVMRefGegevensKop"/>
    <w:rPr>
      <w:rFonts w:ascii="Verdana" w:hAnsi="Verdana"/>
      <w:b/>
      <w:bCs/>
      <w:noProof/>
      <w:sz w:val="13"/>
      <w:lang w:val="en-GB" w:eastAsia="nl-NL" w:bidi="ar-SA"/>
    </w:rPr>
  </w:style>
  <w:style w:type="paragraph" w:styleId="BalloonText">
    <w:name w:val="Balloon Text"/>
    <w:basedOn w:val="Normal"/>
    <w:semiHidden/>
    <w:pPr>
      <w:overflowPunct w:val="0"/>
      <w:autoSpaceDE w:val="0"/>
      <w:autoSpaceDN w:val="0"/>
      <w:adjustRightInd w:val="0"/>
      <w:spacing w:line="240" w:lineRule="atLeast"/>
      <w:textAlignment w:val="baseline"/>
    </w:pPr>
    <w:rPr>
      <w:rFonts w:ascii="Tahoma" w:eastAsia="Times New Roman" w:hAnsi="Tahoma" w:cs="Tahoma"/>
      <w:color w:val="auto"/>
      <w:sz w:val="16"/>
      <w:szCs w:val="16"/>
      <w:lang w:val="en-GB" w:eastAsia="nl-NL"/>
    </w:rPr>
  </w:style>
  <w:style w:type="paragraph" w:customStyle="1" w:styleId="RIVMPagina">
    <w:name w:val="RIVM_Pagina"/>
    <w:basedOn w:val="Footer"/>
    <w:rPr>
      <w:rFonts w:eastAsia="Times New Roman"/>
      <w:szCs w:val="13"/>
    </w:rPr>
  </w:style>
  <w:style w:type="paragraph" w:customStyle="1" w:styleId="RIVMRubriceringMerking">
    <w:name w:val="RIVM_RubriceringMerking"/>
    <w:basedOn w:val="Footer"/>
    <w:rPr>
      <w:rFonts w:eastAsia="Times New Roman"/>
      <w:b/>
      <w:caps/>
      <w:szCs w:val="13"/>
    </w:rPr>
  </w:style>
  <w:style w:type="paragraph" w:customStyle="1" w:styleId="RIVMAan">
    <w:name w:val="RIVM_Aan"/>
    <w:basedOn w:val="Normal"/>
    <w:pPr>
      <w:overflowPunct w:val="0"/>
      <w:autoSpaceDE w:val="0"/>
      <w:autoSpaceDN w:val="0"/>
      <w:adjustRightInd w:val="0"/>
      <w:spacing w:line="227" w:lineRule="atLeast"/>
      <w:textAlignment w:val="baseline"/>
    </w:pPr>
    <w:rPr>
      <w:rFonts w:ascii="Verdana" w:eastAsia="Times New Roman" w:hAnsi="Verdana" w:cs="Times New Roman"/>
      <w:noProof/>
      <w:color w:val="auto"/>
      <w:sz w:val="18"/>
      <w:szCs w:val="20"/>
      <w:lang w:val="en-GB" w:eastAsia="nl-NL"/>
    </w:rPr>
  </w:style>
  <w:style w:type="table" w:customStyle="1" w:styleId="RIVMTabel">
    <w:name w:val="RIVM_Tabel"/>
    <w:basedOn w:val="TableNormal"/>
    <w:pPr>
      <w:spacing w:line="240" w:lineRule="atLeast"/>
    </w:pPr>
    <w:rPr>
      <w:rFonts w:ascii="Verdana" w:hAnsi="Verdana"/>
    </w:rPr>
    <w:tblPr>
      <w:tblInd w:w="0" w:type="dxa"/>
      <w:tblCellMar>
        <w:top w:w="0" w:type="dxa"/>
        <w:left w:w="0" w:type="dxa"/>
        <w:bottom w:w="0" w:type="dxa"/>
        <w:right w:w="227" w:type="dxa"/>
      </w:tblCellMar>
    </w:tblPr>
  </w:style>
  <w:style w:type="paragraph" w:customStyle="1" w:styleId="RIVMRetourAdres">
    <w:name w:val="RIVM_RetourAdres"/>
    <w:basedOn w:val="Normal"/>
    <w:pPr>
      <w:overflowPunct w:val="0"/>
      <w:autoSpaceDE w:val="0"/>
      <w:autoSpaceDN w:val="0"/>
      <w:adjustRightInd w:val="0"/>
      <w:spacing w:after="150" w:line="180" w:lineRule="atLeast"/>
      <w:textAlignment w:val="baseline"/>
    </w:pPr>
    <w:rPr>
      <w:rFonts w:ascii="Verdana" w:eastAsia="Times New Roman" w:hAnsi="Verdana" w:cs="Times New Roman"/>
      <w:noProof/>
      <w:color w:val="auto"/>
      <w:sz w:val="13"/>
      <w:szCs w:val="20"/>
      <w:lang w:val="en-GB" w:eastAsia="nl-NL"/>
    </w:rPr>
  </w:style>
  <w:style w:type="paragraph" w:customStyle="1" w:styleId="RIVMRefGegevensCursief">
    <w:name w:val="RIVM_RefGegevensCursief"/>
    <w:basedOn w:val="RIVMRefGegevens"/>
    <w:next w:val="RIVMRefGegevens"/>
    <w:rPr>
      <w:i/>
    </w:rPr>
  </w:style>
  <w:style w:type="paragraph" w:customStyle="1" w:styleId="RIVMRefGegevensW2">
    <w:name w:val="RIVM_RefGegevensW2"/>
    <w:basedOn w:val="RIVMRefGegevens"/>
    <w:next w:val="RIVMRefGegevens"/>
    <w:pPr>
      <w:spacing w:line="270" w:lineRule="exact"/>
    </w:pPr>
  </w:style>
  <w:style w:type="paragraph" w:customStyle="1" w:styleId="RIVMRefGegevensKopW1">
    <w:name w:val="RIVM_RefGegevensKopW1"/>
    <w:basedOn w:val="RIVMRefGegevensKop"/>
    <w:next w:val="RIVMRefGegevens"/>
    <w:pPr>
      <w:spacing w:before="90"/>
    </w:pPr>
  </w:style>
  <w:style w:type="paragraph" w:customStyle="1" w:styleId="RIVMFunctie">
    <w:name w:val="RIVM_Functie"/>
    <w:basedOn w:val="Normal"/>
    <w:next w:val="Normal"/>
    <w:pPr>
      <w:overflowPunct w:val="0"/>
      <w:autoSpaceDE w:val="0"/>
      <w:autoSpaceDN w:val="0"/>
      <w:adjustRightInd w:val="0"/>
      <w:spacing w:line="240" w:lineRule="atLeast"/>
      <w:textAlignment w:val="baseline"/>
    </w:pPr>
    <w:rPr>
      <w:rFonts w:ascii="Verdana" w:eastAsia="Times New Roman" w:hAnsi="Verdana" w:cs="Times New Roman"/>
      <w:i/>
      <w:color w:val="auto"/>
      <w:sz w:val="18"/>
      <w:szCs w:val="20"/>
      <w:lang w:val="en-GB" w:eastAsia="nl-NL"/>
    </w:rPr>
  </w:style>
  <w:style w:type="paragraph" w:customStyle="1" w:styleId="RIVMRefGegevensW1">
    <w:name w:val="RIVM_RefGegevensW1"/>
    <w:basedOn w:val="RIVMRefGegevens"/>
    <w:next w:val="RIVMRefGegevens"/>
    <w:pPr>
      <w:spacing w:line="90" w:lineRule="exact"/>
    </w:pPr>
  </w:style>
  <w:style w:type="paragraph" w:customStyle="1" w:styleId="RIVMOngenummerdHoofdstuk">
    <w:name w:val="RIVM_OngenummerdHoofdstuk"/>
    <w:basedOn w:val="Normal"/>
    <w:next w:val="Normal"/>
    <w:pPr>
      <w:overflowPunct w:val="0"/>
      <w:autoSpaceDE w:val="0"/>
      <w:autoSpaceDN w:val="0"/>
      <w:adjustRightInd w:val="0"/>
      <w:spacing w:line="240" w:lineRule="atLeast"/>
      <w:textAlignment w:val="baseline"/>
    </w:pPr>
    <w:rPr>
      <w:rFonts w:ascii="Verdana" w:eastAsia="Times New Roman" w:hAnsi="Verdana" w:cs="Times New Roman"/>
      <w:b/>
      <w:color w:val="auto"/>
      <w:sz w:val="18"/>
      <w:szCs w:val="20"/>
      <w:lang w:val="en-GB" w:eastAsia="nl-NL"/>
    </w:rPr>
  </w:style>
  <w:style w:type="paragraph" w:customStyle="1" w:styleId="RIVMGegevensKlein">
    <w:name w:val="RIVM_GegevensKlein"/>
    <w:basedOn w:val="RIVMStandaard"/>
    <w:pPr>
      <w:spacing w:line="180" w:lineRule="atLeast"/>
    </w:pPr>
    <w:rPr>
      <w:sz w:val="13"/>
    </w:rPr>
  </w:style>
  <w:style w:type="paragraph" w:customStyle="1" w:styleId="RIVMGegevens">
    <w:name w:val="RIVM_Gegevens"/>
    <w:basedOn w:val="Normal"/>
    <w:pPr>
      <w:overflowPunct w:val="0"/>
      <w:autoSpaceDE w:val="0"/>
      <w:autoSpaceDN w:val="0"/>
      <w:adjustRightInd w:val="0"/>
      <w:spacing w:line="240" w:lineRule="atLeast"/>
      <w:textAlignment w:val="baseline"/>
    </w:pPr>
    <w:rPr>
      <w:rFonts w:ascii="Verdana" w:eastAsia="Times New Roman" w:hAnsi="Verdana" w:cs="Times New Roman"/>
      <w:color w:val="auto"/>
      <w:sz w:val="13"/>
      <w:szCs w:val="20"/>
      <w:lang w:val="en-GB" w:eastAsia="nl-NL"/>
    </w:rPr>
  </w:style>
  <w:style w:type="paragraph" w:customStyle="1" w:styleId="RIVMTitel">
    <w:name w:val="RIVM_Titel"/>
    <w:basedOn w:val="Normal"/>
    <w:next w:val="RIVMSubtitel"/>
    <w:pPr>
      <w:overflowPunct w:val="0"/>
      <w:autoSpaceDE w:val="0"/>
      <w:autoSpaceDN w:val="0"/>
      <w:adjustRightInd w:val="0"/>
      <w:spacing w:line="320" w:lineRule="atLeast"/>
      <w:textAlignment w:val="baseline"/>
    </w:pPr>
    <w:rPr>
      <w:rFonts w:ascii="Verdana" w:eastAsia="Times New Roman" w:hAnsi="Verdana" w:cs="Times New Roman"/>
      <w:b/>
      <w:color w:val="auto"/>
      <w:sz w:val="24"/>
      <w:szCs w:val="20"/>
      <w:lang w:val="en-GB" w:eastAsia="nl-NL"/>
    </w:rPr>
  </w:style>
  <w:style w:type="paragraph" w:customStyle="1" w:styleId="RIVMSubtitel">
    <w:name w:val="RIVM_Subtitel"/>
    <w:basedOn w:val="Normal"/>
    <w:pPr>
      <w:overflowPunct w:val="0"/>
      <w:autoSpaceDE w:val="0"/>
      <w:autoSpaceDN w:val="0"/>
      <w:adjustRightInd w:val="0"/>
      <w:spacing w:line="320" w:lineRule="atLeast"/>
      <w:textAlignment w:val="baseline"/>
    </w:pPr>
    <w:rPr>
      <w:rFonts w:ascii="Verdana" w:eastAsia="Times New Roman" w:hAnsi="Verdana" w:cs="Times New Roman"/>
      <w:color w:val="auto"/>
      <w:sz w:val="24"/>
      <w:szCs w:val="20"/>
      <w:lang w:val="en-GB" w:eastAsia="nl-NL"/>
    </w:rPr>
  </w:style>
  <w:style w:type="paragraph" w:customStyle="1" w:styleId="RIVMGegevensKleinKop">
    <w:name w:val="RIVM_GegevensKleinKop"/>
    <w:basedOn w:val="RIVMGegevensKlein"/>
    <w:next w:val="RIVMGegevensKlein"/>
    <w:rPr>
      <w:rFonts w:eastAsia="Times New Roman"/>
      <w:b/>
    </w:rPr>
  </w:style>
  <w:style w:type="paragraph" w:customStyle="1" w:styleId="RIVMGegevensKop">
    <w:name w:val="RIVM_GegevensKop"/>
    <w:basedOn w:val="RIVMGegevens"/>
    <w:next w:val="RIVMGegevens"/>
    <w:rPr>
      <w:b/>
    </w:rPr>
  </w:style>
  <w:style w:type="paragraph" w:customStyle="1" w:styleId="RIVMAlineaKopVet">
    <w:name w:val="RIVM_AlineaKopVet"/>
    <w:basedOn w:val="Normal"/>
    <w:next w:val="Normal"/>
    <w:pPr>
      <w:overflowPunct w:val="0"/>
      <w:autoSpaceDE w:val="0"/>
      <w:autoSpaceDN w:val="0"/>
      <w:adjustRightInd w:val="0"/>
      <w:spacing w:line="240" w:lineRule="atLeast"/>
      <w:textAlignment w:val="baseline"/>
    </w:pPr>
    <w:rPr>
      <w:rFonts w:ascii="Verdana" w:eastAsia="Times New Roman" w:hAnsi="Verdana" w:cs="Times New Roman"/>
      <w:b/>
      <w:color w:val="auto"/>
      <w:sz w:val="18"/>
      <w:szCs w:val="20"/>
      <w:lang w:val="en-GB" w:eastAsia="nl-NL"/>
    </w:rPr>
  </w:style>
  <w:style w:type="paragraph" w:customStyle="1" w:styleId="RIVMAlineaKopCursief">
    <w:name w:val="RIVM_AlineaKopCursief"/>
    <w:basedOn w:val="Normal"/>
    <w:next w:val="Normal"/>
    <w:pPr>
      <w:overflowPunct w:val="0"/>
      <w:autoSpaceDE w:val="0"/>
      <w:autoSpaceDN w:val="0"/>
      <w:adjustRightInd w:val="0"/>
      <w:spacing w:line="240" w:lineRule="atLeast"/>
      <w:textAlignment w:val="baseline"/>
    </w:pPr>
    <w:rPr>
      <w:rFonts w:ascii="Verdana" w:eastAsia="Times New Roman" w:hAnsi="Verdana" w:cs="Times New Roman"/>
      <w:i/>
      <w:color w:val="auto"/>
      <w:sz w:val="18"/>
      <w:szCs w:val="20"/>
      <w:lang w:val="en-GB" w:eastAsia="nl-NL"/>
    </w:rPr>
  </w:style>
  <w:style w:type="paragraph" w:styleId="Caption">
    <w:name w:val="caption"/>
    <w:basedOn w:val="Normal"/>
    <w:next w:val="Normal"/>
    <w:qFormat/>
    <w:pPr>
      <w:overflowPunct w:val="0"/>
      <w:autoSpaceDE w:val="0"/>
      <w:autoSpaceDN w:val="0"/>
      <w:adjustRightInd w:val="0"/>
      <w:spacing w:line="240" w:lineRule="atLeast"/>
      <w:textAlignment w:val="baseline"/>
    </w:pPr>
    <w:rPr>
      <w:rFonts w:ascii="Verdana" w:eastAsia="Times New Roman" w:hAnsi="Verdana" w:cs="Times New Roman"/>
      <w:bCs/>
      <w:i/>
      <w:color w:val="auto"/>
      <w:sz w:val="18"/>
      <w:szCs w:val="20"/>
      <w:lang w:val="en-GB" w:eastAsia="nl-NL"/>
    </w:rPr>
  </w:style>
  <w:style w:type="paragraph" w:customStyle="1" w:styleId="RIVMKIXCode">
    <w:name w:val="RIVM_KIXCode"/>
    <w:basedOn w:val="RIVMAan"/>
    <w:next w:val="RIVMAan"/>
    <w:pPr>
      <w:spacing w:before="113"/>
    </w:pPr>
    <w:rPr>
      <w:rFonts w:ascii="KIX-Barcode" w:hAnsi="KIX-Barcode"/>
    </w:rPr>
  </w:style>
  <w:style w:type="paragraph" w:styleId="EndnoteText">
    <w:name w:val="endnote text"/>
    <w:basedOn w:val="Normal"/>
    <w:pPr>
      <w:overflowPunct w:val="0"/>
      <w:autoSpaceDE w:val="0"/>
      <w:autoSpaceDN w:val="0"/>
      <w:adjustRightInd w:val="0"/>
      <w:spacing w:line="240" w:lineRule="atLeast"/>
      <w:textAlignment w:val="baseline"/>
    </w:pPr>
    <w:rPr>
      <w:rFonts w:ascii="Verdana" w:eastAsia="Times New Roman" w:hAnsi="Verdana" w:cs="Times New Roman"/>
      <w:color w:val="auto"/>
      <w:sz w:val="13"/>
      <w:szCs w:val="20"/>
      <w:lang w:val="en-GB" w:eastAsia="nl-NL"/>
    </w:rPr>
  </w:style>
  <w:style w:type="paragraph" w:styleId="FootnoteText">
    <w:name w:val="footnote text"/>
    <w:basedOn w:val="Normal"/>
    <w:pPr>
      <w:overflowPunct w:val="0"/>
      <w:autoSpaceDE w:val="0"/>
      <w:autoSpaceDN w:val="0"/>
      <w:adjustRightInd w:val="0"/>
      <w:spacing w:line="240" w:lineRule="atLeast"/>
      <w:textAlignment w:val="baseline"/>
    </w:pPr>
    <w:rPr>
      <w:rFonts w:ascii="Verdana" w:eastAsia="Times New Roman" w:hAnsi="Verdana" w:cs="Times New Roman"/>
      <w:color w:val="auto"/>
      <w:sz w:val="13"/>
      <w:szCs w:val="20"/>
      <w:lang w:val="en-GB" w:eastAsia="nl-NL"/>
    </w:rPr>
  </w:style>
  <w:style w:type="table" w:customStyle="1" w:styleId="RIVMTabelParafen">
    <w:name w:val="RIVM_TabelParafen"/>
    <w:basedOn w:val="RIVMTabel"/>
    <w:tblPr>
      <w:tblInd w:w="0" w:type="dxa"/>
      <w:tblBorders>
        <w:top w:val="dotted" w:sz="4" w:space="0" w:color="auto"/>
        <w:insideH w:val="dotted" w:sz="4" w:space="0" w:color="auto"/>
      </w:tblBorders>
      <w:tblCellMar>
        <w:top w:w="215" w:type="dxa"/>
        <w:left w:w="0" w:type="dxa"/>
        <w:bottom w:w="170" w:type="dxa"/>
        <w:right w:w="227" w:type="dxa"/>
      </w:tblCellMar>
    </w:tblPr>
  </w:style>
  <w:style w:type="table" w:customStyle="1" w:styleId="RIVMTabelGegevens">
    <w:name w:val="RIVM_TabelGegevens"/>
    <w:basedOn w:val="RIVMTabel"/>
    <w:tblPr>
      <w:tblInd w:w="0" w:type="dxa"/>
      <w:tblBorders>
        <w:top w:val="dotted" w:sz="4" w:space="0" w:color="auto"/>
        <w:bottom w:val="dotted" w:sz="4" w:space="0" w:color="auto"/>
      </w:tblBorders>
      <w:tblCellMar>
        <w:top w:w="0" w:type="dxa"/>
        <w:left w:w="0" w:type="dxa"/>
        <w:bottom w:w="0" w:type="dxa"/>
        <w:right w:w="227" w:type="dxa"/>
      </w:tblCellMar>
    </w:tblPr>
  </w:style>
  <w:style w:type="paragraph" w:customStyle="1" w:styleId="RIVMOpsommingCijfer">
    <w:name w:val="RIVM_OpsommingCijfer"/>
    <w:basedOn w:val="Normal"/>
    <w:pPr>
      <w:numPr>
        <w:numId w:val="1"/>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OpsommingLetter">
    <w:name w:val="RIVM_OpsommingLetter"/>
    <w:basedOn w:val="Normal"/>
    <w:pPr>
      <w:numPr>
        <w:numId w:val="2"/>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OpsommingPunt">
    <w:name w:val="RIVM_OpsommingPunt"/>
    <w:basedOn w:val="Normal"/>
    <w:pPr>
      <w:numPr>
        <w:numId w:val="3"/>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OpsommingStreep">
    <w:name w:val="RIVM_OpsommingStreep"/>
    <w:basedOn w:val="Normal"/>
    <w:pPr>
      <w:numPr>
        <w:numId w:val="4"/>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OpsommingVinkAan">
    <w:name w:val="RIVM_OpsommingVinkAan"/>
    <w:basedOn w:val="Normal"/>
    <w:pPr>
      <w:numPr>
        <w:numId w:val="5"/>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OpsommingVinkUit">
    <w:name w:val="RIVM_OpsommingVinkUit"/>
    <w:basedOn w:val="Normal"/>
    <w:pPr>
      <w:numPr>
        <w:numId w:val="6"/>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Paraaf">
    <w:name w:val="RIVM_Paraaf"/>
    <w:basedOn w:val="Normal"/>
    <w:pPr>
      <w:overflowPunct w:val="0"/>
      <w:autoSpaceDE w:val="0"/>
      <w:autoSpaceDN w:val="0"/>
      <w:adjustRightInd w:val="0"/>
      <w:spacing w:after="560" w:line="180" w:lineRule="atLeast"/>
      <w:textAlignment w:val="baseline"/>
    </w:pPr>
    <w:rPr>
      <w:rFonts w:ascii="Verdana" w:eastAsia="Times New Roman" w:hAnsi="Verdana" w:cs="Times New Roman"/>
      <w:color w:val="auto"/>
      <w:sz w:val="13"/>
      <w:szCs w:val="20"/>
      <w:lang w:val="en-GB" w:eastAsia="nl-NL"/>
    </w:rPr>
  </w:style>
  <w:style w:type="table" w:customStyle="1" w:styleId="RIVMTabelAlgemeen">
    <w:name w:val="RIVM_TabelAlgemeen"/>
    <w:basedOn w:val="RIVMTabel"/>
    <w:tblPr>
      <w:tblInd w:w="0" w:type="dxa"/>
      <w:tblBorders>
        <w:top w:val="dotted" w:sz="4" w:space="0" w:color="auto"/>
        <w:bottom w:val="dotted" w:sz="4" w:space="0" w:color="auto"/>
        <w:insideH w:val="dotted" w:sz="4" w:space="0" w:color="auto"/>
      </w:tblBorders>
      <w:tblCellMar>
        <w:top w:w="0" w:type="dxa"/>
        <w:left w:w="0" w:type="dxa"/>
        <w:bottom w:w="0" w:type="dxa"/>
        <w:right w:w="227" w:type="dxa"/>
      </w:tblCellMar>
    </w:tblPr>
  </w:style>
  <w:style w:type="paragraph" w:customStyle="1" w:styleId="RIVMBijlage">
    <w:name w:val="RIVM_Bijlage"/>
    <w:basedOn w:val="Normal"/>
    <w:next w:val="Normal"/>
    <w:pPr>
      <w:numPr>
        <w:numId w:val="7"/>
      </w:numPr>
      <w:overflowPunct w:val="0"/>
      <w:autoSpaceDE w:val="0"/>
      <w:autoSpaceDN w:val="0"/>
      <w:adjustRightInd w:val="0"/>
      <w:spacing w:line="240" w:lineRule="atLeast"/>
      <w:ind w:right="-1134"/>
      <w:textAlignment w:val="baseline"/>
    </w:pPr>
    <w:rPr>
      <w:rFonts w:ascii="Verdana" w:eastAsia="MS Mincho" w:hAnsi="Verdana" w:cs="Times New Roman"/>
      <w:b/>
      <w:color w:val="auto"/>
      <w:sz w:val="18"/>
      <w:szCs w:val="20"/>
      <w:lang w:val="en-GB" w:eastAsia="nl-NL"/>
    </w:rPr>
  </w:style>
  <w:style w:type="paragraph" w:customStyle="1" w:styleId="DDKop2">
    <w:name w:val="DD_Kop2"/>
    <w:basedOn w:val="Normal"/>
    <w:pPr>
      <w:numPr>
        <w:ilvl w:val="1"/>
        <w:numId w:val="7"/>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TabelTitel">
    <w:name w:val="RIVM_TabelTitel"/>
    <w:basedOn w:val="Normal"/>
    <w:next w:val="Normal"/>
    <w:pPr>
      <w:numPr>
        <w:numId w:val="8"/>
      </w:numPr>
      <w:overflowPunct w:val="0"/>
      <w:autoSpaceDE w:val="0"/>
      <w:autoSpaceDN w:val="0"/>
      <w:adjustRightInd w:val="0"/>
      <w:spacing w:after="240" w:line="240" w:lineRule="atLeast"/>
      <w:ind w:right="-1134"/>
      <w:textAlignment w:val="baseline"/>
    </w:pPr>
    <w:rPr>
      <w:rFonts w:ascii="Verdana" w:eastAsia="MS Mincho" w:hAnsi="Verdana" w:cs="Times New Roman"/>
      <w:b/>
      <w:color w:val="auto"/>
      <w:sz w:val="18"/>
      <w:szCs w:val="20"/>
      <w:lang w:val="en-GB" w:eastAsia="nl-NL"/>
    </w:rPr>
  </w:style>
  <w:style w:type="paragraph" w:customStyle="1" w:styleId="RIVMKapitalen">
    <w:name w:val="RIVM_Kapitalen"/>
    <w:basedOn w:val="Normal"/>
    <w:next w:val="Normal"/>
    <w:pPr>
      <w:overflowPunct w:val="0"/>
      <w:autoSpaceDE w:val="0"/>
      <w:autoSpaceDN w:val="0"/>
      <w:adjustRightInd w:val="0"/>
      <w:spacing w:line="240" w:lineRule="atLeast"/>
      <w:textAlignment w:val="baseline"/>
    </w:pPr>
    <w:rPr>
      <w:rFonts w:ascii="Verdana" w:eastAsia="Times New Roman" w:hAnsi="Verdana" w:cs="Times New Roman"/>
      <w:caps/>
      <w:color w:val="auto"/>
      <w:sz w:val="18"/>
      <w:szCs w:val="20"/>
      <w:lang w:val="en-GB" w:eastAsia="nl-NL"/>
    </w:rPr>
  </w:style>
  <w:style w:type="paragraph" w:customStyle="1" w:styleId="Huisstijl-Afzendgegevens">
    <w:name w:val="Huisstijl - Afzendgegevens"/>
    <w:basedOn w:val="RIVMStandaard"/>
    <w:pPr>
      <w:widowControl w:val="0"/>
      <w:tabs>
        <w:tab w:val="left" w:pos="170"/>
      </w:tabs>
      <w:suppressAutoHyphens/>
      <w:overflowPunct/>
      <w:autoSpaceDE/>
      <w:adjustRightInd/>
      <w:spacing w:line="180" w:lineRule="exact"/>
    </w:pPr>
    <w:rPr>
      <w:rFonts w:eastAsia="DejaVu Sans" w:cs="Lohit Hindi"/>
      <w:kern w:val="3"/>
      <w:sz w:val="13"/>
      <w:szCs w:val="24"/>
      <w:lang w:eastAsia="zh-CN" w:bidi="hi-IN"/>
    </w:rPr>
  </w:style>
  <w:style w:type="paragraph" w:customStyle="1" w:styleId="Huisstijl-Referentiegegevens">
    <w:name w:val="Huisstijl - Referentiegegevens"/>
    <w:basedOn w:val="RIVMStandaard"/>
    <w:pPr>
      <w:widowControl w:val="0"/>
      <w:suppressAutoHyphens/>
      <w:overflowPunct/>
      <w:autoSpaceDE/>
      <w:adjustRightInd/>
      <w:spacing w:line="180" w:lineRule="exact"/>
    </w:pPr>
    <w:rPr>
      <w:rFonts w:eastAsia="DejaVu Sans" w:cs="Lohit Hindi"/>
      <w:kern w:val="3"/>
      <w:sz w:val="13"/>
      <w:szCs w:val="24"/>
      <w:lang w:eastAsia="zh-CN" w:bidi="hi-IN"/>
    </w:rPr>
  </w:style>
  <w:style w:type="paragraph" w:customStyle="1" w:styleId="Huisstijl-ReferentiegegevenskopW2">
    <w:name w:val="Huisstijl - Referentiegegevens kop W2"/>
    <w:basedOn w:val="RIVMStandaard"/>
    <w:next w:val="Huisstijl-Referentiegegevens"/>
    <w:pPr>
      <w:widowControl w:val="0"/>
      <w:suppressAutoHyphens/>
      <w:overflowPunct/>
      <w:autoSpaceDE/>
      <w:adjustRightInd/>
      <w:spacing w:before="270" w:line="180" w:lineRule="exact"/>
    </w:pPr>
    <w:rPr>
      <w:rFonts w:eastAsia="DejaVu Sans" w:cs="Lohit Hindi"/>
      <w:b/>
      <w:kern w:val="3"/>
      <w:sz w:val="13"/>
      <w:szCs w:val="24"/>
      <w:lang w:eastAsia="zh-CN" w:bidi="hi-IN"/>
    </w:rPr>
  </w:style>
  <w:style w:type="paragraph" w:customStyle="1" w:styleId="Huisstijl-ReferentiegegevenskopW1">
    <w:name w:val="Huisstijl - Referentiegegevens kop W1"/>
    <w:basedOn w:val="RIVMStandaard"/>
    <w:next w:val="Huisstijl-Referentiegegevens"/>
    <w:pPr>
      <w:widowControl w:val="0"/>
      <w:suppressAutoHyphens/>
      <w:overflowPunct/>
      <w:autoSpaceDE/>
      <w:adjustRightInd/>
      <w:spacing w:before="90" w:line="180" w:lineRule="exact"/>
    </w:pPr>
    <w:rPr>
      <w:rFonts w:eastAsia="DejaVu Sans" w:cs="Lohit Hindi"/>
      <w:b/>
      <w:kern w:val="3"/>
      <w:sz w:val="13"/>
      <w:szCs w:val="24"/>
      <w:lang w:eastAsia="zh-CN" w:bidi="hi-IN"/>
    </w:rPr>
  </w:style>
  <w:style w:type="paragraph" w:customStyle="1" w:styleId="Huisstijl-ReferentiegegevenskopW3">
    <w:name w:val="Huisstijl - Referentiegegevens kop W3"/>
    <w:basedOn w:val="Huisstijl-ReferentiegegevenskopW1"/>
    <w:qFormat/>
    <w:pPr>
      <w:spacing w:before="0"/>
    </w:pPr>
    <w:rPr>
      <w:noProof/>
    </w:rPr>
  </w:style>
  <w:style w:type="paragraph" w:customStyle="1" w:styleId="Huisstijl-Paginanummer">
    <w:name w:val="Huisstijl - Paginanummer"/>
    <w:basedOn w:val="RIVMStandaard"/>
    <w:pPr>
      <w:widowControl w:val="0"/>
      <w:suppressAutoHyphens/>
      <w:overflowPunct/>
      <w:autoSpaceDE/>
      <w:adjustRightInd/>
      <w:spacing w:line="240" w:lineRule="auto"/>
    </w:pPr>
    <w:rPr>
      <w:rFonts w:eastAsia="DejaVu Sans" w:cs="Lohit Hindi"/>
      <w:kern w:val="3"/>
      <w:sz w:val="13"/>
      <w:szCs w:val="24"/>
      <w:lang w:eastAsia="zh-CN" w:bidi="hi-IN"/>
    </w:rPr>
  </w:style>
  <w:style w:type="paragraph" w:customStyle="1" w:styleId="Huisstijl-Titel">
    <w:name w:val="Huisstijl - Titel"/>
    <w:basedOn w:val="RIVMStandaard"/>
    <w:qFormat/>
  </w:style>
  <w:style w:type="paragraph" w:customStyle="1" w:styleId="Huisstijl-Subtitel">
    <w:name w:val="Huisstijl - Subtitel"/>
    <w:basedOn w:val="RIVMStandaard"/>
    <w:qFormat/>
    <w:rPr>
      <w:i/>
    </w:rPr>
  </w:style>
  <w:style w:type="character" w:customStyle="1" w:styleId="Heading1Char">
    <w:name w:val="Heading 1 Char"/>
    <w:basedOn w:val="DefaultParagraphFont"/>
    <w:link w:val="Heading1"/>
    <w:rPr>
      <w:rFonts w:ascii="Verdana" w:eastAsia="MS Mincho" w:hAnsi="Verdana" w:cs="Arial"/>
      <w:bCs/>
      <w:kern w:val="32"/>
      <w:position w:val="12"/>
      <w:sz w:val="24"/>
    </w:rPr>
  </w:style>
  <w:style w:type="character" w:customStyle="1" w:styleId="Heading2Char">
    <w:name w:val="Heading 2 Char"/>
    <w:basedOn w:val="DefaultParagraphFont"/>
    <w:link w:val="Heading2"/>
    <w:rPr>
      <w:rFonts w:ascii="Verdana" w:eastAsia="MS Mincho" w:hAnsi="Verdana" w:cs="Arial"/>
      <w:b/>
      <w:iCs/>
      <w:kern w:val="32"/>
      <w:position w:val="12"/>
      <w:szCs w:val="28"/>
      <w:lang w:val="en-GB"/>
    </w:rPr>
  </w:style>
  <w:style w:type="character" w:customStyle="1" w:styleId="Heading3Char">
    <w:name w:val="Heading 3 Char"/>
    <w:basedOn w:val="DefaultParagraphFont"/>
    <w:link w:val="Heading3"/>
    <w:rPr>
      <w:rFonts w:ascii="Verdana" w:eastAsia="MS Mincho" w:hAnsi="Verdana" w:cs="Arial"/>
      <w:bCs/>
      <w:i/>
      <w:iCs/>
      <w:szCs w:val="26"/>
      <w:lang w:val="en-GB"/>
    </w:rPr>
  </w:style>
  <w:style w:type="character" w:customStyle="1" w:styleId="Heading4Char">
    <w:name w:val="Heading 4 Char"/>
    <w:basedOn w:val="DefaultParagraphFont"/>
    <w:link w:val="Heading4"/>
    <w:rPr>
      <w:rFonts w:ascii="Verdana" w:eastAsia="MS Mincho" w:hAnsi="Verdana"/>
      <w:lang w:val="en-GB"/>
    </w:rPr>
  </w:style>
  <w:style w:type="character" w:customStyle="1" w:styleId="Heading5Char">
    <w:name w:val="Heading 5 Char"/>
    <w:basedOn w:val="DefaultParagraphFont"/>
    <w:link w:val="Heading5"/>
    <w:rPr>
      <w:rFonts w:ascii="Verdana" w:eastAsia="MS Mincho" w:hAnsi="Verdana"/>
      <w:lang w:val="en-GB"/>
    </w:rPr>
  </w:style>
  <w:style w:type="character" w:customStyle="1" w:styleId="Heading6Char">
    <w:name w:val="Heading 6 Char"/>
    <w:basedOn w:val="DefaultParagraphFont"/>
    <w:link w:val="Heading6"/>
    <w:rPr>
      <w:rFonts w:ascii="Verdana" w:eastAsia="MS Mincho" w:hAnsi="Verdana"/>
      <w:lang w:val="en-GB"/>
    </w:rPr>
  </w:style>
  <w:style w:type="character" w:customStyle="1" w:styleId="Heading7Char">
    <w:name w:val="Heading 7 Char"/>
    <w:basedOn w:val="DefaultParagraphFont"/>
    <w:link w:val="Heading7"/>
    <w:rPr>
      <w:rFonts w:ascii="Verdana" w:eastAsia="MS Mincho" w:hAnsi="Verdana"/>
    </w:rPr>
  </w:style>
  <w:style w:type="character" w:customStyle="1" w:styleId="Heading8Char">
    <w:name w:val="Heading 8 Char"/>
    <w:basedOn w:val="DefaultParagraphFont"/>
    <w:link w:val="Heading8"/>
    <w:rPr>
      <w:rFonts w:ascii="Arial" w:eastAsia="MS Mincho" w:hAnsi="Arial"/>
      <w:i/>
    </w:rPr>
  </w:style>
  <w:style w:type="character" w:customStyle="1" w:styleId="Heading9Char">
    <w:name w:val="Heading 9 Char"/>
    <w:basedOn w:val="DefaultParagraphFont"/>
    <w:link w:val="Heading9"/>
    <w:rPr>
      <w:rFonts w:ascii="Verdana" w:eastAsia="MS Mincho" w:hAnsi="Verdana"/>
      <w:i/>
    </w:rPr>
  </w:style>
  <w:style w:type="paragraph" w:customStyle="1" w:styleId="RIVMStandaard">
    <w:name w:val="RIVM_Standaard"/>
    <w:basedOn w:val="Normal"/>
    <w:qFormat/>
    <w:pPr>
      <w:overflowPunct w:val="0"/>
      <w:autoSpaceDE w:val="0"/>
      <w:autoSpaceDN w:val="0"/>
      <w:adjustRightInd w:val="0"/>
      <w:spacing w:line="240" w:lineRule="atLeast"/>
      <w:textAlignment w:val="baseline"/>
    </w:pPr>
    <w:rPr>
      <w:rFonts w:ascii="Verdana" w:eastAsia="MS Mincho" w:hAnsi="Verdana" w:cs="Times New Roman"/>
      <w:color w:val="auto"/>
      <w:sz w:val="20"/>
      <w:szCs w:val="20"/>
      <w:lang w:val="en-GB"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1187"/>
    <w:rPr>
      <w:rFonts w:ascii="Calibri" w:eastAsia="Calibri" w:hAnsi="Calibri" w:cstheme="minorBidi"/>
      <w:color w:val="00000A"/>
      <w:sz w:val="22"/>
      <w:szCs w:val="22"/>
      <w:lang w:val="en-US" w:eastAsia="en-US"/>
    </w:rPr>
  </w:style>
  <w:style w:type="paragraph" w:styleId="Heading1">
    <w:name w:val="heading 1"/>
    <w:basedOn w:val="RIVMStandaard"/>
    <w:next w:val="RIVMStandaard"/>
    <w:link w:val="Heading1Char"/>
    <w:qFormat/>
    <w:pPr>
      <w:keepNext/>
      <w:pageBreakBefore/>
      <w:numPr>
        <w:numId w:val="9"/>
      </w:numPr>
      <w:spacing w:after="660" w:line="300" w:lineRule="atLeast"/>
      <w:outlineLvl w:val="0"/>
    </w:pPr>
    <w:rPr>
      <w:rFonts w:cs="Arial"/>
      <w:bCs/>
      <w:kern w:val="32"/>
      <w:position w:val="12"/>
      <w:sz w:val="24"/>
    </w:rPr>
  </w:style>
  <w:style w:type="paragraph" w:styleId="Heading2">
    <w:name w:val="heading 2"/>
    <w:basedOn w:val="Heading1"/>
    <w:next w:val="RIVMStandaard"/>
    <w:link w:val="Heading2Char"/>
    <w:qFormat/>
    <w:pPr>
      <w:pageBreakBefore w:val="0"/>
      <w:numPr>
        <w:ilvl w:val="1"/>
      </w:numPr>
      <w:spacing w:after="0" w:line="240" w:lineRule="atLeast"/>
      <w:outlineLvl w:val="1"/>
    </w:pPr>
    <w:rPr>
      <w:b/>
      <w:bCs w:val="0"/>
      <w:iCs/>
      <w:sz w:val="20"/>
      <w:szCs w:val="28"/>
    </w:rPr>
  </w:style>
  <w:style w:type="paragraph" w:styleId="Heading3">
    <w:name w:val="heading 3"/>
    <w:basedOn w:val="Heading2"/>
    <w:next w:val="RIVMStandaard"/>
    <w:link w:val="Heading3Char"/>
    <w:qFormat/>
    <w:pPr>
      <w:numPr>
        <w:ilvl w:val="2"/>
      </w:numPr>
      <w:outlineLvl w:val="2"/>
    </w:pPr>
    <w:rPr>
      <w:b w:val="0"/>
      <w:bCs/>
      <w:i/>
      <w:kern w:val="0"/>
      <w:position w:val="0"/>
      <w:szCs w:val="26"/>
    </w:rPr>
  </w:style>
  <w:style w:type="paragraph" w:styleId="Heading4">
    <w:name w:val="heading 4"/>
    <w:basedOn w:val="RIVMStandaard"/>
    <w:next w:val="RIVMStandaard"/>
    <w:link w:val="Heading4Char"/>
    <w:autoRedefine/>
    <w:qFormat/>
    <w:pPr>
      <w:keepNext/>
      <w:keepLines/>
      <w:numPr>
        <w:ilvl w:val="3"/>
        <w:numId w:val="9"/>
      </w:numPr>
      <w:spacing w:line="240" w:lineRule="auto"/>
      <w:outlineLvl w:val="3"/>
    </w:pPr>
  </w:style>
  <w:style w:type="paragraph" w:styleId="Heading5">
    <w:name w:val="heading 5"/>
    <w:basedOn w:val="RIVMStandaard"/>
    <w:next w:val="RIVMStandaard"/>
    <w:link w:val="Heading5Char"/>
    <w:qFormat/>
    <w:pPr>
      <w:keepNext/>
      <w:keepLines/>
      <w:numPr>
        <w:ilvl w:val="4"/>
        <w:numId w:val="9"/>
      </w:numPr>
      <w:spacing w:line="240" w:lineRule="auto"/>
      <w:outlineLvl w:val="4"/>
    </w:pPr>
  </w:style>
  <w:style w:type="paragraph" w:styleId="Heading6">
    <w:name w:val="heading 6"/>
    <w:basedOn w:val="RIVMStandaard"/>
    <w:next w:val="RIVMStandaard"/>
    <w:link w:val="Heading6Char"/>
    <w:qFormat/>
    <w:pPr>
      <w:keepNext/>
      <w:keepLines/>
      <w:numPr>
        <w:ilvl w:val="5"/>
        <w:numId w:val="9"/>
      </w:numPr>
      <w:tabs>
        <w:tab w:val="left" w:pos="1009"/>
      </w:tabs>
      <w:spacing w:line="240" w:lineRule="auto"/>
      <w:outlineLvl w:val="5"/>
    </w:pPr>
  </w:style>
  <w:style w:type="paragraph" w:styleId="Heading7">
    <w:name w:val="heading 7"/>
    <w:basedOn w:val="Normal"/>
    <w:next w:val="Normal"/>
    <w:link w:val="Heading7Char"/>
    <w:qFormat/>
    <w:pPr>
      <w:numPr>
        <w:ilvl w:val="6"/>
        <w:numId w:val="9"/>
      </w:numPr>
      <w:overflowPunct w:val="0"/>
      <w:autoSpaceDE w:val="0"/>
      <w:autoSpaceDN w:val="0"/>
      <w:adjustRightInd w:val="0"/>
      <w:spacing w:before="240" w:after="60" w:line="240" w:lineRule="atLeast"/>
      <w:textAlignment w:val="baseline"/>
      <w:outlineLvl w:val="6"/>
    </w:pPr>
    <w:rPr>
      <w:rFonts w:ascii="Verdana" w:eastAsia="MS Mincho" w:hAnsi="Verdana" w:cs="Times New Roman"/>
      <w:color w:val="auto"/>
      <w:sz w:val="20"/>
      <w:szCs w:val="20"/>
      <w:lang w:val="en-GB" w:eastAsia="nl-NL"/>
    </w:rPr>
  </w:style>
  <w:style w:type="paragraph" w:styleId="Heading8">
    <w:name w:val="heading 8"/>
    <w:basedOn w:val="Normal"/>
    <w:next w:val="Normal"/>
    <w:link w:val="Heading8Char"/>
    <w:qFormat/>
    <w:pPr>
      <w:numPr>
        <w:ilvl w:val="7"/>
        <w:numId w:val="9"/>
      </w:numPr>
      <w:overflowPunct w:val="0"/>
      <w:autoSpaceDE w:val="0"/>
      <w:autoSpaceDN w:val="0"/>
      <w:adjustRightInd w:val="0"/>
      <w:spacing w:before="240" w:after="60" w:line="240" w:lineRule="atLeast"/>
      <w:textAlignment w:val="baseline"/>
      <w:outlineLvl w:val="7"/>
    </w:pPr>
    <w:rPr>
      <w:rFonts w:ascii="Arial" w:eastAsia="MS Mincho" w:hAnsi="Arial" w:cs="Times New Roman"/>
      <w:i/>
      <w:color w:val="auto"/>
      <w:sz w:val="20"/>
      <w:szCs w:val="20"/>
      <w:lang w:val="en-GB" w:eastAsia="nl-NL"/>
    </w:rPr>
  </w:style>
  <w:style w:type="paragraph" w:styleId="Heading9">
    <w:name w:val="heading 9"/>
    <w:basedOn w:val="Normal"/>
    <w:next w:val="Normal"/>
    <w:link w:val="Heading9Char"/>
    <w:qFormat/>
    <w:pPr>
      <w:numPr>
        <w:ilvl w:val="8"/>
        <w:numId w:val="9"/>
      </w:numPr>
      <w:overflowPunct w:val="0"/>
      <w:autoSpaceDE w:val="0"/>
      <w:autoSpaceDN w:val="0"/>
      <w:adjustRightInd w:val="0"/>
      <w:spacing w:before="240" w:after="60" w:line="240" w:lineRule="atLeast"/>
      <w:textAlignment w:val="baseline"/>
      <w:outlineLvl w:val="8"/>
    </w:pPr>
    <w:rPr>
      <w:rFonts w:ascii="Verdana" w:eastAsia="MS Mincho" w:hAnsi="Verdana" w:cs="Times New Roman"/>
      <w:i/>
      <w:color w:val="auto"/>
      <w:sz w:val="20"/>
      <w:szCs w:val="20"/>
      <w:lang w:val="en-GB"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overflowPunct w:val="0"/>
      <w:autoSpaceDE w:val="0"/>
      <w:autoSpaceDN w:val="0"/>
      <w:adjustRightInd w:val="0"/>
      <w:spacing w:line="240" w:lineRule="atLeast"/>
      <w:textAlignment w:val="baseline"/>
    </w:pPr>
    <w:rPr>
      <w:rFonts w:ascii="Verdana" w:eastAsia="Times New Roman" w:hAnsi="Verdana" w:cs="Times New Roman"/>
      <w:noProof/>
      <w:color w:val="auto"/>
      <w:sz w:val="13"/>
      <w:szCs w:val="20"/>
      <w:lang w:val="en-GB" w:eastAsia="nl-NL"/>
    </w:rPr>
  </w:style>
  <w:style w:type="paragraph" w:styleId="Footer">
    <w:name w:val="footer"/>
    <w:basedOn w:val="RIVMStandaard"/>
    <w:rPr>
      <w:noProof/>
      <w:sz w:val="13"/>
    </w:rPr>
  </w:style>
  <w:style w:type="paragraph" w:customStyle="1" w:styleId="RIVMRefGegevens">
    <w:name w:val="RIVM_RefGegevens"/>
    <w:basedOn w:val="Normal"/>
    <w:link w:val="RIVMRefGegevensCharChar"/>
    <w:pPr>
      <w:tabs>
        <w:tab w:val="left" w:pos="170"/>
      </w:tabs>
      <w:overflowPunct w:val="0"/>
      <w:autoSpaceDE w:val="0"/>
      <w:autoSpaceDN w:val="0"/>
      <w:adjustRightInd w:val="0"/>
      <w:spacing w:line="180" w:lineRule="atLeast"/>
      <w:textAlignment w:val="baseline"/>
    </w:pPr>
    <w:rPr>
      <w:rFonts w:ascii="Verdana" w:eastAsia="Times New Roman" w:hAnsi="Verdana" w:cs="Times New Roman"/>
      <w:noProof/>
      <w:color w:val="auto"/>
      <w:sz w:val="13"/>
      <w:szCs w:val="20"/>
      <w:lang w:val="en-GB" w:eastAsia="nl-NL"/>
    </w:rPr>
  </w:style>
  <w:style w:type="character" w:customStyle="1" w:styleId="RIVMRefGegevensCharChar">
    <w:name w:val="RIVM_RefGegevens Char Char"/>
    <w:basedOn w:val="DefaultParagraphFont"/>
    <w:link w:val="RIVMRefGegevens"/>
    <w:rPr>
      <w:rFonts w:ascii="Verdana" w:hAnsi="Verdana"/>
      <w:noProof/>
      <w:sz w:val="13"/>
      <w:lang w:val="en-GB" w:eastAsia="nl-NL" w:bidi="ar-SA"/>
    </w:rPr>
  </w:style>
  <w:style w:type="table" w:styleId="TableGrid">
    <w:name w:val="Table Grid"/>
    <w:basedOn w:val="TableNormal"/>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IVMRefGegevensKop">
    <w:name w:val="RIVM_RefGegevensKop"/>
    <w:basedOn w:val="RIVMRefGegevens"/>
    <w:next w:val="RIVMRefGegevens"/>
    <w:link w:val="RIVMRefGegevensKopCharChar"/>
    <w:rPr>
      <w:b/>
      <w:bCs/>
    </w:rPr>
  </w:style>
  <w:style w:type="character" w:customStyle="1" w:styleId="RIVMRefGegevensKopCharChar">
    <w:name w:val="RIVM_RefGegevensKop Char Char"/>
    <w:basedOn w:val="RIVMRefGegevensCharChar"/>
    <w:link w:val="RIVMRefGegevensKop"/>
    <w:rPr>
      <w:rFonts w:ascii="Verdana" w:hAnsi="Verdana"/>
      <w:b/>
      <w:bCs/>
      <w:noProof/>
      <w:sz w:val="13"/>
      <w:lang w:val="en-GB" w:eastAsia="nl-NL" w:bidi="ar-SA"/>
    </w:rPr>
  </w:style>
  <w:style w:type="paragraph" w:styleId="BalloonText">
    <w:name w:val="Balloon Text"/>
    <w:basedOn w:val="Normal"/>
    <w:semiHidden/>
    <w:pPr>
      <w:overflowPunct w:val="0"/>
      <w:autoSpaceDE w:val="0"/>
      <w:autoSpaceDN w:val="0"/>
      <w:adjustRightInd w:val="0"/>
      <w:spacing w:line="240" w:lineRule="atLeast"/>
      <w:textAlignment w:val="baseline"/>
    </w:pPr>
    <w:rPr>
      <w:rFonts w:ascii="Tahoma" w:eastAsia="Times New Roman" w:hAnsi="Tahoma" w:cs="Tahoma"/>
      <w:color w:val="auto"/>
      <w:sz w:val="16"/>
      <w:szCs w:val="16"/>
      <w:lang w:val="en-GB" w:eastAsia="nl-NL"/>
    </w:rPr>
  </w:style>
  <w:style w:type="paragraph" w:customStyle="1" w:styleId="RIVMPagina">
    <w:name w:val="RIVM_Pagina"/>
    <w:basedOn w:val="Footer"/>
    <w:rPr>
      <w:rFonts w:eastAsia="Times New Roman"/>
      <w:szCs w:val="13"/>
    </w:rPr>
  </w:style>
  <w:style w:type="paragraph" w:customStyle="1" w:styleId="RIVMRubriceringMerking">
    <w:name w:val="RIVM_RubriceringMerking"/>
    <w:basedOn w:val="Footer"/>
    <w:rPr>
      <w:rFonts w:eastAsia="Times New Roman"/>
      <w:b/>
      <w:caps/>
      <w:szCs w:val="13"/>
    </w:rPr>
  </w:style>
  <w:style w:type="paragraph" w:customStyle="1" w:styleId="RIVMAan">
    <w:name w:val="RIVM_Aan"/>
    <w:basedOn w:val="Normal"/>
    <w:pPr>
      <w:overflowPunct w:val="0"/>
      <w:autoSpaceDE w:val="0"/>
      <w:autoSpaceDN w:val="0"/>
      <w:adjustRightInd w:val="0"/>
      <w:spacing w:line="227" w:lineRule="atLeast"/>
      <w:textAlignment w:val="baseline"/>
    </w:pPr>
    <w:rPr>
      <w:rFonts w:ascii="Verdana" w:eastAsia="Times New Roman" w:hAnsi="Verdana" w:cs="Times New Roman"/>
      <w:noProof/>
      <w:color w:val="auto"/>
      <w:sz w:val="18"/>
      <w:szCs w:val="20"/>
      <w:lang w:val="en-GB" w:eastAsia="nl-NL"/>
    </w:rPr>
  </w:style>
  <w:style w:type="table" w:customStyle="1" w:styleId="RIVMTabel">
    <w:name w:val="RIVM_Tabel"/>
    <w:basedOn w:val="TableNormal"/>
    <w:pPr>
      <w:spacing w:line="240" w:lineRule="atLeast"/>
    </w:pPr>
    <w:rPr>
      <w:rFonts w:ascii="Verdana" w:hAnsi="Verdana"/>
    </w:rPr>
    <w:tblPr>
      <w:tblInd w:w="0" w:type="dxa"/>
      <w:tblCellMar>
        <w:top w:w="0" w:type="dxa"/>
        <w:left w:w="0" w:type="dxa"/>
        <w:bottom w:w="0" w:type="dxa"/>
        <w:right w:w="227" w:type="dxa"/>
      </w:tblCellMar>
    </w:tblPr>
  </w:style>
  <w:style w:type="paragraph" w:customStyle="1" w:styleId="RIVMRetourAdres">
    <w:name w:val="RIVM_RetourAdres"/>
    <w:basedOn w:val="Normal"/>
    <w:pPr>
      <w:overflowPunct w:val="0"/>
      <w:autoSpaceDE w:val="0"/>
      <w:autoSpaceDN w:val="0"/>
      <w:adjustRightInd w:val="0"/>
      <w:spacing w:after="150" w:line="180" w:lineRule="atLeast"/>
      <w:textAlignment w:val="baseline"/>
    </w:pPr>
    <w:rPr>
      <w:rFonts w:ascii="Verdana" w:eastAsia="Times New Roman" w:hAnsi="Verdana" w:cs="Times New Roman"/>
      <w:noProof/>
      <w:color w:val="auto"/>
      <w:sz w:val="13"/>
      <w:szCs w:val="20"/>
      <w:lang w:val="en-GB" w:eastAsia="nl-NL"/>
    </w:rPr>
  </w:style>
  <w:style w:type="paragraph" w:customStyle="1" w:styleId="RIVMRefGegevensCursief">
    <w:name w:val="RIVM_RefGegevensCursief"/>
    <w:basedOn w:val="RIVMRefGegevens"/>
    <w:next w:val="RIVMRefGegevens"/>
    <w:rPr>
      <w:i/>
    </w:rPr>
  </w:style>
  <w:style w:type="paragraph" w:customStyle="1" w:styleId="RIVMRefGegevensW2">
    <w:name w:val="RIVM_RefGegevensW2"/>
    <w:basedOn w:val="RIVMRefGegevens"/>
    <w:next w:val="RIVMRefGegevens"/>
    <w:pPr>
      <w:spacing w:line="270" w:lineRule="exact"/>
    </w:pPr>
  </w:style>
  <w:style w:type="paragraph" w:customStyle="1" w:styleId="RIVMRefGegevensKopW1">
    <w:name w:val="RIVM_RefGegevensKopW1"/>
    <w:basedOn w:val="RIVMRefGegevensKop"/>
    <w:next w:val="RIVMRefGegevens"/>
    <w:pPr>
      <w:spacing w:before="90"/>
    </w:pPr>
  </w:style>
  <w:style w:type="paragraph" w:customStyle="1" w:styleId="RIVMFunctie">
    <w:name w:val="RIVM_Functie"/>
    <w:basedOn w:val="Normal"/>
    <w:next w:val="Normal"/>
    <w:pPr>
      <w:overflowPunct w:val="0"/>
      <w:autoSpaceDE w:val="0"/>
      <w:autoSpaceDN w:val="0"/>
      <w:adjustRightInd w:val="0"/>
      <w:spacing w:line="240" w:lineRule="atLeast"/>
      <w:textAlignment w:val="baseline"/>
    </w:pPr>
    <w:rPr>
      <w:rFonts w:ascii="Verdana" w:eastAsia="Times New Roman" w:hAnsi="Verdana" w:cs="Times New Roman"/>
      <w:i/>
      <w:color w:val="auto"/>
      <w:sz w:val="18"/>
      <w:szCs w:val="20"/>
      <w:lang w:val="en-GB" w:eastAsia="nl-NL"/>
    </w:rPr>
  </w:style>
  <w:style w:type="paragraph" w:customStyle="1" w:styleId="RIVMRefGegevensW1">
    <w:name w:val="RIVM_RefGegevensW1"/>
    <w:basedOn w:val="RIVMRefGegevens"/>
    <w:next w:val="RIVMRefGegevens"/>
    <w:pPr>
      <w:spacing w:line="90" w:lineRule="exact"/>
    </w:pPr>
  </w:style>
  <w:style w:type="paragraph" w:customStyle="1" w:styleId="RIVMOngenummerdHoofdstuk">
    <w:name w:val="RIVM_OngenummerdHoofdstuk"/>
    <w:basedOn w:val="Normal"/>
    <w:next w:val="Normal"/>
    <w:pPr>
      <w:overflowPunct w:val="0"/>
      <w:autoSpaceDE w:val="0"/>
      <w:autoSpaceDN w:val="0"/>
      <w:adjustRightInd w:val="0"/>
      <w:spacing w:line="240" w:lineRule="atLeast"/>
      <w:textAlignment w:val="baseline"/>
    </w:pPr>
    <w:rPr>
      <w:rFonts w:ascii="Verdana" w:eastAsia="Times New Roman" w:hAnsi="Verdana" w:cs="Times New Roman"/>
      <w:b/>
      <w:color w:val="auto"/>
      <w:sz w:val="18"/>
      <w:szCs w:val="20"/>
      <w:lang w:val="en-GB" w:eastAsia="nl-NL"/>
    </w:rPr>
  </w:style>
  <w:style w:type="paragraph" w:customStyle="1" w:styleId="RIVMGegevensKlein">
    <w:name w:val="RIVM_GegevensKlein"/>
    <w:basedOn w:val="RIVMStandaard"/>
    <w:pPr>
      <w:spacing w:line="180" w:lineRule="atLeast"/>
    </w:pPr>
    <w:rPr>
      <w:sz w:val="13"/>
    </w:rPr>
  </w:style>
  <w:style w:type="paragraph" w:customStyle="1" w:styleId="RIVMGegevens">
    <w:name w:val="RIVM_Gegevens"/>
    <w:basedOn w:val="Normal"/>
    <w:pPr>
      <w:overflowPunct w:val="0"/>
      <w:autoSpaceDE w:val="0"/>
      <w:autoSpaceDN w:val="0"/>
      <w:adjustRightInd w:val="0"/>
      <w:spacing w:line="240" w:lineRule="atLeast"/>
      <w:textAlignment w:val="baseline"/>
    </w:pPr>
    <w:rPr>
      <w:rFonts w:ascii="Verdana" w:eastAsia="Times New Roman" w:hAnsi="Verdana" w:cs="Times New Roman"/>
      <w:color w:val="auto"/>
      <w:sz w:val="13"/>
      <w:szCs w:val="20"/>
      <w:lang w:val="en-GB" w:eastAsia="nl-NL"/>
    </w:rPr>
  </w:style>
  <w:style w:type="paragraph" w:customStyle="1" w:styleId="RIVMTitel">
    <w:name w:val="RIVM_Titel"/>
    <w:basedOn w:val="Normal"/>
    <w:next w:val="RIVMSubtitel"/>
    <w:pPr>
      <w:overflowPunct w:val="0"/>
      <w:autoSpaceDE w:val="0"/>
      <w:autoSpaceDN w:val="0"/>
      <w:adjustRightInd w:val="0"/>
      <w:spacing w:line="320" w:lineRule="atLeast"/>
      <w:textAlignment w:val="baseline"/>
    </w:pPr>
    <w:rPr>
      <w:rFonts w:ascii="Verdana" w:eastAsia="Times New Roman" w:hAnsi="Verdana" w:cs="Times New Roman"/>
      <w:b/>
      <w:color w:val="auto"/>
      <w:sz w:val="24"/>
      <w:szCs w:val="20"/>
      <w:lang w:val="en-GB" w:eastAsia="nl-NL"/>
    </w:rPr>
  </w:style>
  <w:style w:type="paragraph" w:customStyle="1" w:styleId="RIVMSubtitel">
    <w:name w:val="RIVM_Subtitel"/>
    <w:basedOn w:val="Normal"/>
    <w:pPr>
      <w:overflowPunct w:val="0"/>
      <w:autoSpaceDE w:val="0"/>
      <w:autoSpaceDN w:val="0"/>
      <w:adjustRightInd w:val="0"/>
      <w:spacing w:line="320" w:lineRule="atLeast"/>
      <w:textAlignment w:val="baseline"/>
    </w:pPr>
    <w:rPr>
      <w:rFonts w:ascii="Verdana" w:eastAsia="Times New Roman" w:hAnsi="Verdana" w:cs="Times New Roman"/>
      <w:color w:val="auto"/>
      <w:sz w:val="24"/>
      <w:szCs w:val="20"/>
      <w:lang w:val="en-GB" w:eastAsia="nl-NL"/>
    </w:rPr>
  </w:style>
  <w:style w:type="paragraph" w:customStyle="1" w:styleId="RIVMGegevensKleinKop">
    <w:name w:val="RIVM_GegevensKleinKop"/>
    <w:basedOn w:val="RIVMGegevensKlein"/>
    <w:next w:val="RIVMGegevensKlein"/>
    <w:rPr>
      <w:rFonts w:eastAsia="Times New Roman"/>
      <w:b/>
    </w:rPr>
  </w:style>
  <w:style w:type="paragraph" w:customStyle="1" w:styleId="RIVMGegevensKop">
    <w:name w:val="RIVM_GegevensKop"/>
    <w:basedOn w:val="RIVMGegevens"/>
    <w:next w:val="RIVMGegevens"/>
    <w:rPr>
      <w:b/>
    </w:rPr>
  </w:style>
  <w:style w:type="paragraph" w:customStyle="1" w:styleId="RIVMAlineaKopVet">
    <w:name w:val="RIVM_AlineaKopVet"/>
    <w:basedOn w:val="Normal"/>
    <w:next w:val="Normal"/>
    <w:pPr>
      <w:overflowPunct w:val="0"/>
      <w:autoSpaceDE w:val="0"/>
      <w:autoSpaceDN w:val="0"/>
      <w:adjustRightInd w:val="0"/>
      <w:spacing w:line="240" w:lineRule="atLeast"/>
      <w:textAlignment w:val="baseline"/>
    </w:pPr>
    <w:rPr>
      <w:rFonts w:ascii="Verdana" w:eastAsia="Times New Roman" w:hAnsi="Verdana" w:cs="Times New Roman"/>
      <w:b/>
      <w:color w:val="auto"/>
      <w:sz w:val="18"/>
      <w:szCs w:val="20"/>
      <w:lang w:val="en-GB" w:eastAsia="nl-NL"/>
    </w:rPr>
  </w:style>
  <w:style w:type="paragraph" w:customStyle="1" w:styleId="RIVMAlineaKopCursief">
    <w:name w:val="RIVM_AlineaKopCursief"/>
    <w:basedOn w:val="Normal"/>
    <w:next w:val="Normal"/>
    <w:pPr>
      <w:overflowPunct w:val="0"/>
      <w:autoSpaceDE w:val="0"/>
      <w:autoSpaceDN w:val="0"/>
      <w:adjustRightInd w:val="0"/>
      <w:spacing w:line="240" w:lineRule="atLeast"/>
      <w:textAlignment w:val="baseline"/>
    </w:pPr>
    <w:rPr>
      <w:rFonts w:ascii="Verdana" w:eastAsia="Times New Roman" w:hAnsi="Verdana" w:cs="Times New Roman"/>
      <w:i/>
      <w:color w:val="auto"/>
      <w:sz w:val="18"/>
      <w:szCs w:val="20"/>
      <w:lang w:val="en-GB" w:eastAsia="nl-NL"/>
    </w:rPr>
  </w:style>
  <w:style w:type="paragraph" w:styleId="Caption">
    <w:name w:val="caption"/>
    <w:basedOn w:val="Normal"/>
    <w:next w:val="Normal"/>
    <w:qFormat/>
    <w:pPr>
      <w:overflowPunct w:val="0"/>
      <w:autoSpaceDE w:val="0"/>
      <w:autoSpaceDN w:val="0"/>
      <w:adjustRightInd w:val="0"/>
      <w:spacing w:line="240" w:lineRule="atLeast"/>
      <w:textAlignment w:val="baseline"/>
    </w:pPr>
    <w:rPr>
      <w:rFonts w:ascii="Verdana" w:eastAsia="Times New Roman" w:hAnsi="Verdana" w:cs="Times New Roman"/>
      <w:bCs/>
      <w:i/>
      <w:color w:val="auto"/>
      <w:sz w:val="18"/>
      <w:szCs w:val="20"/>
      <w:lang w:val="en-GB" w:eastAsia="nl-NL"/>
    </w:rPr>
  </w:style>
  <w:style w:type="paragraph" w:customStyle="1" w:styleId="RIVMKIXCode">
    <w:name w:val="RIVM_KIXCode"/>
    <w:basedOn w:val="RIVMAan"/>
    <w:next w:val="RIVMAan"/>
    <w:pPr>
      <w:spacing w:before="113"/>
    </w:pPr>
    <w:rPr>
      <w:rFonts w:ascii="KIX-Barcode" w:hAnsi="KIX-Barcode"/>
    </w:rPr>
  </w:style>
  <w:style w:type="paragraph" w:styleId="EndnoteText">
    <w:name w:val="endnote text"/>
    <w:basedOn w:val="Normal"/>
    <w:pPr>
      <w:overflowPunct w:val="0"/>
      <w:autoSpaceDE w:val="0"/>
      <w:autoSpaceDN w:val="0"/>
      <w:adjustRightInd w:val="0"/>
      <w:spacing w:line="240" w:lineRule="atLeast"/>
      <w:textAlignment w:val="baseline"/>
    </w:pPr>
    <w:rPr>
      <w:rFonts w:ascii="Verdana" w:eastAsia="Times New Roman" w:hAnsi="Verdana" w:cs="Times New Roman"/>
      <w:color w:val="auto"/>
      <w:sz w:val="13"/>
      <w:szCs w:val="20"/>
      <w:lang w:val="en-GB" w:eastAsia="nl-NL"/>
    </w:rPr>
  </w:style>
  <w:style w:type="paragraph" w:styleId="FootnoteText">
    <w:name w:val="footnote text"/>
    <w:basedOn w:val="Normal"/>
    <w:pPr>
      <w:overflowPunct w:val="0"/>
      <w:autoSpaceDE w:val="0"/>
      <w:autoSpaceDN w:val="0"/>
      <w:adjustRightInd w:val="0"/>
      <w:spacing w:line="240" w:lineRule="atLeast"/>
      <w:textAlignment w:val="baseline"/>
    </w:pPr>
    <w:rPr>
      <w:rFonts w:ascii="Verdana" w:eastAsia="Times New Roman" w:hAnsi="Verdana" w:cs="Times New Roman"/>
      <w:color w:val="auto"/>
      <w:sz w:val="13"/>
      <w:szCs w:val="20"/>
      <w:lang w:val="en-GB" w:eastAsia="nl-NL"/>
    </w:rPr>
  </w:style>
  <w:style w:type="table" w:customStyle="1" w:styleId="RIVMTabelParafen">
    <w:name w:val="RIVM_TabelParafen"/>
    <w:basedOn w:val="RIVMTabel"/>
    <w:tblPr>
      <w:tblInd w:w="0" w:type="dxa"/>
      <w:tblBorders>
        <w:top w:val="dotted" w:sz="4" w:space="0" w:color="auto"/>
        <w:insideH w:val="dotted" w:sz="4" w:space="0" w:color="auto"/>
      </w:tblBorders>
      <w:tblCellMar>
        <w:top w:w="215" w:type="dxa"/>
        <w:left w:w="0" w:type="dxa"/>
        <w:bottom w:w="170" w:type="dxa"/>
        <w:right w:w="227" w:type="dxa"/>
      </w:tblCellMar>
    </w:tblPr>
  </w:style>
  <w:style w:type="table" w:customStyle="1" w:styleId="RIVMTabelGegevens">
    <w:name w:val="RIVM_TabelGegevens"/>
    <w:basedOn w:val="RIVMTabel"/>
    <w:tblPr>
      <w:tblInd w:w="0" w:type="dxa"/>
      <w:tblBorders>
        <w:top w:val="dotted" w:sz="4" w:space="0" w:color="auto"/>
        <w:bottom w:val="dotted" w:sz="4" w:space="0" w:color="auto"/>
      </w:tblBorders>
      <w:tblCellMar>
        <w:top w:w="0" w:type="dxa"/>
        <w:left w:w="0" w:type="dxa"/>
        <w:bottom w:w="0" w:type="dxa"/>
        <w:right w:w="227" w:type="dxa"/>
      </w:tblCellMar>
    </w:tblPr>
  </w:style>
  <w:style w:type="paragraph" w:customStyle="1" w:styleId="RIVMOpsommingCijfer">
    <w:name w:val="RIVM_OpsommingCijfer"/>
    <w:basedOn w:val="Normal"/>
    <w:pPr>
      <w:numPr>
        <w:numId w:val="1"/>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OpsommingLetter">
    <w:name w:val="RIVM_OpsommingLetter"/>
    <w:basedOn w:val="Normal"/>
    <w:pPr>
      <w:numPr>
        <w:numId w:val="2"/>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OpsommingPunt">
    <w:name w:val="RIVM_OpsommingPunt"/>
    <w:basedOn w:val="Normal"/>
    <w:pPr>
      <w:numPr>
        <w:numId w:val="3"/>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OpsommingStreep">
    <w:name w:val="RIVM_OpsommingStreep"/>
    <w:basedOn w:val="Normal"/>
    <w:pPr>
      <w:numPr>
        <w:numId w:val="4"/>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OpsommingVinkAan">
    <w:name w:val="RIVM_OpsommingVinkAan"/>
    <w:basedOn w:val="Normal"/>
    <w:pPr>
      <w:numPr>
        <w:numId w:val="5"/>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OpsommingVinkUit">
    <w:name w:val="RIVM_OpsommingVinkUit"/>
    <w:basedOn w:val="Normal"/>
    <w:pPr>
      <w:numPr>
        <w:numId w:val="6"/>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Paraaf">
    <w:name w:val="RIVM_Paraaf"/>
    <w:basedOn w:val="Normal"/>
    <w:pPr>
      <w:overflowPunct w:val="0"/>
      <w:autoSpaceDE w:val="0"/>
      <w:autoSpaceDN w:val="0"/>
      <w:adjustRightInd w:val="0"/>
      <w:spacing w:after="560" w:line="180" w:lineRule="atLeast"/>
      <w:textAlignment w:val="baseline"/>
    </w:pPr>
    <w:rPr>
      <w:rFonts w:ascii="Verdana" w:eastAsia="Times New Roman" w:hAnsi="Verdana" w:cs="Times New Roman"/>
      <w:color w:val="auto"/>
      <w:sz w:val="13"/>
      <w:szCs w:val="20"/>
      <w:lang w:val="en-GB" w:eastAsia="nl-NL"/>
    </w:rPr>
  </w:style>
  <w:style w:type="table" w:customStyle="1" w:styleId="RIVMTabelAlgemeen">
    <w:name w:val="RIVM_TabelAlgemeen"/>
    <w:basedOn w:val="RIVMTabel"/>
    <w:tblPr>
      <w:tblInd w:w="0" w:type="dxa"/>
      <w:tblBorders>
        <w:top w:val="dotted" w:sz="4" w:space="0" w:color="auto"/>
        <w:bottom w:val="dotted" w:sz="4" w:space="0" w:color="auto"/>
        <w:insideH w:val="dotted" w:sz="4" w:space="0" w:color="auto"/>
      </w:tblBorders>
      <w:tblCellMar>
        <w:top w:w="0" w:type="dxa"/>
        <w:left w:w="0" w:type="dxa"/>
        <w:bottom w:w="0" w:type="dxa"/>
        <w:right w:w="227" w:type="dxa"/>
      </w:tblCellMar>
    </w:tblPr>
  </w:style>
  <w:style w:type="paragraph" w:customStyle="1" w:styleId="RIVMBijlage">
    <w:name w:val="RIVM_Bijlage"/>
    <w:basedOn w:val="Normal"/>
    <w:next w:val="Normal"/>
    <w:pPr>
      <w:numPr>
        <w:numId w:val="7"/>
      </w:numPr>
      <w:overflowPunct w:val="0"/>
      <w:autoSpaceDE w:val="0"/>
      <w:autoSpaceDN w:val="0"/>
      <w:adjustRightInd w:val="0"/>
      <w:spacing w:line="240" w:lineRule="atLeast"/>
      <w:ind w:right="-1134"/>
      <w:textAlignment w:val="baseline"/>
    </w:pPr>
    <w:rPr>
      <w:rFonts w:ascii="Verdana" w:eastAsia="MS Mincho" w:hAnsi="Verdana" w:cs="Times New Roman"/>
      <w:b/>
      <w:color w:val="auto"/>
      <w:sz w:val="18"/>
      <w:szCs w:val="20"/>
      <w:lang w:val="en-GB" w:eastAsia="nl-NL"/>
    </w:rPr>
  </w:style>
  <w:style w:type="paragraph" w:customStyle="1" w:styleId="DDKop2">
    <w:name w:val="DD_Kop2"/>
    <w:basedOn w:val="Normal"/>
    <w:pPr>
      <w:numPr>
        <w:ilvl w:val="1"/>
        <w:numId w:val="7"/>
      </w:numPr>
      <w:overflowPunct w:val="0"/>
      <w:autoSpaceDE w:val="0"/>
      <w:autoSpaceDN w:val="0"/>
      <w:adjustRightInd w:val="0"/>
      <w:spacing w:line="240" w:lineRule="atLeast"/>
      <w:textAlignment w:val="baseline"/>
    </w:pPr>
    <w:rPr>
      <w:rFonts w:ascii="Verdana" w:eastAsia="Times New Roman" w:hAnsi="Verdana" w:cs="Times New Roman"/>
      <w:color w:val="auto"/>
      <w:sz w:val="18"/>
      <w:szCs w:val="20"/>
      <w:lang w:val="en-GB" w:eastAsia="nl-NL"/>
    </w:rPr>
  </w:style>
  <w:style w:type="paragraph" w:customStyle="1" w:styleId="RIVMTabelTitel">
    <w:name w:val="RIVM_TabelTitel"/>
    <w:basedOn w:val="Normal"/>
    <w:next w:val="Normal"/>
    <w:pPr>
      <w:numPr>
        <w:numId w:val="8"/>
      </w:numPr>
      <w:overflowPunct w:val="0"/>
      <w:autoSpaceDE w:val="0"/>
      <w:autoSpaceDN w:val="0"/>
      <w:adjustRightInd w:val="0"/>
      <w:spacing w:after="240" w:line="240" w:lineRule="atLeast"/>
      <w:ind w:right="-1134"/>
      <w:textAlignment w:val="baseline"/>
    </w:pPr>
    <w:rPr>
      <w:rFonts w:ascii="Verdana" w:eastAsia="MS Mincho" w:hAnsi="Verdana" w:cs="Times New Roman"/>
      <w:b/>
      <w:color w:val="auto"/>
      <w:sz w:val="18"/>
      <w:szCs w:val="20"/>
      <w:lang w:val="en-GB" w:eastAsia="nl-NL"/>
    </w:rPr>
  </w:style>
  <w:style w:type="paragraph" w:customStyle="1" w:styleId="RIVMKapitalen">
    <w:name w:val="RIVM_Kapitalen"/>
    <w:basedOn w:val="Normal"/>
    <w:next w:val="Normal"/>
    <w:pPr>
      <w:overflowPunct w:val="0"/>
      <w:autoSpaceDE w:val="0"/>
      <w:autoSpaceDN w:val="0"/>
      <w:adjustRightInd w:val="0"/>
      <w:spacing w:line="240" w:lineRule="atLeast"/>
      <w:textAlignment w:val="baseline"/>
    </w:pPr>
    <w:rPr>
      <w:rFonts w:ascii="Verdana" w:eastAsia="Times New Roman" w:hAnsi="Verdana" w:cs="Times New Roman"/>
      <w:caps/>
      <w:color w:val="auto"/>
      <w:sz w:val="18"/>
      <w:szCs w:val="20"/>
      <w:lang w:val="en-GB" w:eastAsia="nl-NL"/>
    </w:rPr>
  </w:style>
  <w:style w:type="paragraph" w:customStyle="1" w:styleId="Huisstijl-Afzendgegevens">
    <w:name w:val="Huisstijl - Afzendgegevens"/>
    <w:basedOn w:val="RIVMStandaard"/>
    <w:pPr>
      <w:widowControl w:val="0"/>
      <w:tabs>
        <w:tab w:val="left" w:pos="170"/>
      </w:tabs>
      <w:suppressAutoHyphens/>
      <w:overflowPunct/>
      <w:autoSpaceDE/>
      <w:adjustRightInd/>
      <w:spacing w:line="180" w:lineRule="exact"/>
    </w:pPr>
    <w:rPr>
      <w:rFonts w:eastAsia="DejaVu Sans" w:cs="Lohit Hindi"/>
      <w:kern w:val="3"/>
      <w:sz w:val="13"/>
      <w:szCs w:val="24"/>
      <w:lang w:eastAsia="zh-CN" w:bidi="hi-IN"/>
    </w:rPr>
  </w:style>
  <w:style w:type="paragraph" w:customStyle="1" w:styleId="Huisstijl-Referentiegegevens">
    <w:name w:val="Huisstijl - Referentiegegevens"/>
    <w:basedOn w:val="RIVMStandaard"/>
    <w:pPr>
      <w:widowControl w:val="0"/>
      <w:suppressAutoHyphens/>
      <w:overflowPunct/>
      <w:autoSpaceDE/>
      <w:adjustRightInd/>
      <w:spacing w:line="180" w:lineRule="exact"/>
    </w:pPr>
    <w:rPr>
      <w:rFonts w:eastAsia="DejaVu Sans" w:cs="Lohit Hindi"/>
      <w:kern w:val="3"/>
      <w:sz w:val="13"/>
      <w:szCs w:val="24"/>
      <w:lang w:eastAsia="zh-CN" w:bidi="hi-IN"/>
    </w:rPr>
  </w:style>
  <w:style w:type="paragraph" w:customStyle="1" w:styleId="Huisstijl-ReferentiegegevenskopW2">
    <w:name w:val="Huisstijl - Referentiegegevens kop W2"/>
    <w:basedOn w:val="RIVMStandaard"/>
    <w:next w:val="Huisstijl-Referentiegegevens"/>
    <w:pPr>
      <w:widowControl w:val="0"/>
      <w:suppressAutoHyphens/>
      <w:overflowPunct/>
      <w:autoSpaceDE/>
      <w:adjustRightInd/>
      <w:spacing w:before="270" w:line="180" w:lineRule="exact"/>
    </w:pPr>
    <w:rPr>
      <w:rFonts w:eastAsia="DejaVu Sans" w:cs="Lohit Hindi"/>
      <w:b/>
      <w:kern w:val="3"/>
      <w:sz w:val="13"/>
      <w:szCs w:val="24"/>
      <w:lang w:eastAsia="zh-CN" w:bidi="hi-IN"/>
    </w:rPr>
  </w:style>
  <w:style w:type="paragraph" w:customStyle="1" w:styleId="Huisstijl-ReferentiegegevenskopW1">
    <w:name w:val="Huisstijl - Referentiegegevens kop W1"/>
    <w:basedOn w:val="RIVMStandaard"/>
    <w:next w:val="Huisstijl-Referentiegegevens"/>
    <w:pPr>
      <w:widowControl w:val="0"/>
      <w:suppressAutoHyphens/>
      <w:overflowPunct/>
      <w:autoSpaceDE/>
      <w:adjustRightInd/>
      <w:spacing w:before="90" w:line="180" w:lineRule="exact"/>
    </w:pPr>
    <w:rPr>
      <w:rFonts w:eastAsia="DejaVu Sans" w:cs="Lohit Hindi"/>
      <w:b/>
      <w:kern w:val="3"/>
      <w:sz w:val="13"/>
      <w:szCs w:val="24"/>
      <w:lang w:eastAsia="zh-CN" w:bidi="hi-IN"/>
    </w:rPr>
  </w:style>
  <w:style w:type="paragraph" w:customStyle="1" w:styleId="Huisstijl-ReferentiegegevenskopW3">
    <w:name w:val="Huisstijl - Referentiegegevens kop W3"/>
    <w:basedOn w:val="Huisstijl-ReferentiegegevenskopW1"/>
    <w:qFormat/>
    <w:pPr>
      <w:spacing w:before="0"/>
    </w:pPr>
    <w:rPr>
      <w:noProof/>
    </w:rPr>
  </w:style>
  <w:style w:type="paragraph" w:customStyle="1" w:styleId="Huisstijl-Paginanummer">
    <w:name w:val="Huisstijl - Paginanummer"/>
    <w:basedOn w:val="RIVMStandaard"/>
    <w:pPr>
      <w:widowControl w:val="0"/>
      <w:suppressAutoHyphens/>
      <w:overflowPunct/>
      <w:autoSpaceDE/>
      <w:adjustRightInd/>
      <w:spacing w:line="240" w:lineRule="auto"/>
    </w:pPr>
    <w:rPr>
      <w:rFonts w:eastAsia="DejaVu Sans" w:cs="Lohit Hindi"/>
      <w:kern w:val="3"/>
      <w:sz w:val="13"/>
      <w:szCs w:val="24"/>
      <w:lang w:eastAsia="zh-CN" w:bidi="hi-IN"/>
    </w:rPr>
  </w:style>
  <w:style w:type="paragraph" w:customStyle="1" w:styleId="Huisstijl-Titel">
    <w:name w:val="Huisstijl - Titel"/>
    <w:basedOn w:val="RIVMStandaard"/>
    <w:qFormat/>
  </w:style>
  <w:style w:type="paragraph" w:customStyle="1" w:styleId="Huisstijl-Subtitel">
    <w:name w:val="Huisstijl - Subtitel"/>
    <w:basedOn w:val="RIVMStandaard"/>
    <w:qFormat/>
    <w:rPr>
      <w:i/>
    </w:rPr>
  </w:style>
  <w:style w:type="character" w:customStyle="1" w:styleId="Heading1Char">
    <w:name w:val="Heading 1 Char"/>
    <w:basedOn w:val="DefaultParagraphFont"/>
    <w:link w:val="Heading1"/>
    <w:rPr>
      <w:rFonts w:ascii="Verdana" w:eastAsia="MS Mincho" w:hAnsi="Verdana" w:cs="Arial"/>
      <w:bCs/>
      <w:kern w:val="32"/>
      <w:position w:val="12"/>
      <w:sz w:val="24"/>
    </w:rPr>
  </w:style>
  <w:style w:type="character" w:customStyle="1" w:styleId="Heading2Char">
    <w:name w:val="Heading 2 Char"/>
    <w:basedOn w:val="DefaultParagraphFont"/>
    <w:link w:val="Heading2"/>
    <w:rPr>
      <w:rFonts w:ascii="Verdana" w:eastAsia="MS Mincho" w:hAnsi="Verdana" w:cs="Arial"/>
      <w:b/>
      <w:iCs/>
      <w:kern w:val="32"/>
      <w:position w:val="12"/>
      <w:szCs w:val="28"/>
      <w:lang w:val="en-GB"/>
    </w:rPr>
  </w:style>
  <w:style w:type="character" w:customStyle="1" w:styleId="Heading3Char">
    <w:name w:val="Heading 3 Char"/>
    <w:basedOn w:val="DefaultParagraphFont"/>
    <w:link w:val="Heading3"/>
    <w:rPr>
      <w:rFonts w:ascii="Verdana" w:eastAsia="MS Mincho" w:hAnsi="Verdana" w:cs="Arial"/>
      <w:bCs/>
      <w:i/>
      <w:iCs/>
      <w:szCs w:val="26"/>
      <w:lang w:val="en-GB"/>
    </w:rPr>
  </w:style>
  <w:style w:type="character" w:customStyle="1" w:styleId="Heading4Char">
    <w:name w:val="Heading 4 Char"/>
    <w:basedOn w:val="DefaultParagraphFont"/>
    <w:link w:val="Heading4"/>
    <w:rPr>
      <w:rFonts w:ascii="Verdana" w:eastAsia="MS Mincho" w:hAnsi="Verdana"/>
      <w:lang w:val="en-GB"/>
    </w:rPr>
  </w:style>
  <w:style w:type="character" w:customStyle="1" w:styleId="Heading5Char">
    <w:name w:val="Heading 5 Char"/>
    <w:basedOn w:val="DefaultParagraphFont"/>
    <w:link w:val="Heading5"/>
    <w:rPr>
      <w:rFonts w:ascii="Verdana" w:eastAsia="MS Mincho" w:hAnsi="Verdana"/>
      <w:lang w:val="en-GB"/>
    </w:rPr>
  </w:style>
  <w:style w:type="character" w:customStyle="1" w:styleId="Heading6Char">
    <w:name w:val="Heading 6 Char"/>
    <w:basedOn w:val="DefaultParagraphFont"/>
    <w:link w:val="Heading6"/>
    <w:rPr>
      <w:rFonts w:ascii="Verdana" w:eastAsia="MS Mincho" w:hAnsi="Verdana"/>
      <w:lang w:val="en-GB"/>
    </w:rPr>
  </w:style>
  <w:style w:type="character" w:customStyle="1" w:styleId="Heading7Char">
    <w:name w:val="Heading 7 Char"/>
    <w:basedOn w:val="DefaultParagraphFont"/>
    <w:link w:val="Heading7"/>
    <w:rPr>
      <w:rFonts w:ascii="Verdana" w:eastAsia="MS Mincho" w:hAnsi="Verdana"/>
    </w:rPr>
  </w:style>
  <w:style w:type="character" w:customStyle="1" w:styleId="Heading8Char">
    <w:name w:val="Heading 8 Char"/>
    <w:basedOn w:val="DefaultParagraphFont"/>
    <w:link w:val="Heading8"/>
    <w:rPr>
      <w:rFonts w:ascii="Arial" w:eastAsia="MS Mincho" w:hAnsi="Arial"/>
      <w:i/>
    </w:rPr>
  </w:style>
  <w:style w:type="character" w:customStyle="1" w:styleId="Heading9Char">
    <w:name w:val="Heading 9 Char"/>
    <w:basedOn w:val="DefaultParagraphFont"/>
    <w:link w:val="Heading9"/>
    <w:rPr>
      <w:rFonts w:ascii="Verdana" w:eastAsia="MS Mincho" w:hAnsi="Verdana"/>
      <w:i/>
    </w:rPr>
  </w:style>
  <w:style w:type="paragraph" w:customStyle="1" w:styleId="RIVMStandaard">
    <w:name w:val="RIVM_Standaard"/>
    <w:basedOn w:val="Normal"/>
    <w:qFormat/>
    <w:pPr>
      <w:overflowPunct w:val="0"/>
      <w:autoSpaceDE w:val="0"/>
      <w:autoSpaceDN w:val="0"/>
      <w:adjustRightInd w:val="0"/>
      <w:spacing w:line="240" w:lineRule="atLeast"/>
      <w:textAlignment w:val="baseline"/>
    </w:pPr>
    <w:rPr>
      <w:rFonts w:ascii="Verdana" w:eastAsia="MS Mincho" w:hAnsi="Verdana" w:cs="Times New Roman"/>
      <w:color w:val="auto"/>
      <w:sz w:val="20"/>
      <w:szCs w:val="20"/>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Users\kasstvdj\AppData\Local\Microsoft\Windows\Temporary%20Internet%20Files\Content.IE5\AR8VISOK\Tijdelijk_bestand_Bijlage%20RIV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genData xmlns="http://docgen.org/date">
  <Date>2016-11-16T00:00:00</Date>
</DocgenData>
</file>

<file path=customXml/itemProps1.xml><?xml version="1.0" encoding="utf-8"?>
<ds:datastoreItem xmlns:ds="http://schemas.openxmlformats.org/officeDocument/2006/customXml" ds:itemID="{DB6567FB-DA09-46F4-B02E-5C3D630228F1}">
  <ds:schemaRefs>
    <ds:schemaRef ds:uri="http://docgen.org/date"/>
  </ds:schemaRefs>
</ds:datastoreItem>
</file>

<file path=docProps/app.xml><?xml version="1.0" encoding="utf-8"?>
<Properties xmlns="http://schemas.openxmlformats.org/officeDocument/2006/extended-properties" xmlns:vt="http://schemas.openxmlformats.org/officeDocument/2006/docPropsVTypes">
  <Template>Tijdelijk_bestand_Bijlage RIVM.dotx</Template>
  <TotalTime>135</TotalTime>
  <Pages>3</Pages>
  <Words>826</Words>
  <Characters>3997</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van de Kassteele</dc:creator>
  <cp:lastModifiedBy>Jan van de Kassteele</cp:lastModifiedBy>
  <cp:revision>5</cp:revision>
  <cp:lastPrinted>2016-11-16T12:14:00Z</cp:lastPrinted>
  <dcterms:created xsi:type="dcterms:W3CDTF">2016-08-24T09:31:00Z</dcterms:created>
  <dcterms:modified xsi:type="dcterms:W3CDTF">2016-11-16T12:15:00Z</dcterms:modified>
</cp:coreProperties>
</file>